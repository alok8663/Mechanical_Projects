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C2CB" w14:textId="77777777" w:rsidR="00627423" w:rsidRPr="005E7779" w:rsidRDefault="00000000">
      <w:pPr>
        <w:pStyle w:val="Title"/>
        <w:rPr>
          <w:rFonts w:ascii="Montserrat" w:hAnsi="Montserrat"/>
          <w:b/>
          <w:bCs/>
        </w:rPr>
      </w:pPr>
      <w:r w:rsidRPr="005E7779">
        <w:rPr>
          <w:rFonts w:ascii="Montserrat" w:hAnsi="Montserrat"/>
          <w:b/>
          <w:bCs/>
        </w:rPr>
        <w:t>Project Report</w:t>
      </w:r>
    </w:p>
    <w:p w14:paraId="6C87E486" w14:textId="77777777" w:rsidR="00627423" w:rsidRPr="005E7779" w:rsidRDefault="00000000">
      <w:pPr>
        <w:rPr>
          <w:rFonts w:ascii="Poppins" w:hAnsi="Poppins" w:cs="Poppins"/>
        </w:rPr>
      </w:pPr>
      <w:r w:rsidRPr="005E7779">
        <w:rPr>
          <w:rFonts w:ascii="Montserrat" w:hAnsi="Montserrat"/>
          <w:b/>
          <w:bCs/>
          <w:sz w:val="24"/>
          <w:szCs w:val="24"/>
        </w:rPr>
        <w:t>Title:</w:t>
      </w:r>
      <w:r>
        <w:t xml:space="preserve"> </w:t>
      </w:r>
      <w:r w:rsidRPr="005E7779">
        <w:rPr>
          <w:rFonts w:ascii="Poppins" w:hAnsi="Poppins" w:cs="Poppins"/>
        </w:rPr>
        <w:t>Design and Optimization of a Two-Stage Gearbox for a Small Electric Vehicle</w:t>
      </w:r>
    </w:p>
    <w:p w14:paraId="3456CF68" w14:textId="77777777" w:rsidR="00627423" w:rsidRDefault="00000000">
      <w:r w:rsidRPr="005E7779">
        <w:rPr>
          <w:rFonts w:ascii="Montserrat" w:hAnsi="Montserrat"/>
          <w:b/>
          <w:bCs/>
          <w:sz w:val="24"/>
          <w:szCs w:val="24"/>
        </w:rPr>
        <w:t>Group:</w:t>
      </w:r>
      <w:r>
        <w:t xml:space="preserve"> </w:t>
      </w:r>
      <w:r w:rsidRPr="005E7779">
        <w:rPr>
          <w:rFonts w:ascii="Poppins" w:hAnsi="Poppins" w:cs="Poppins"/>
        </w:rPr>
        <w:t>Group - 1</w:t>
      </w:r>
    </w:p>
    <w:p w14:paraId="015FA3D3" w14:textId="77777777" w:rsidR="00627423" w:rsidRPr="005E7779" w:rsidRDefault="00000000">
      <w:pPr>
        <w:rPr>
          <w:rFonts w:ascii="Poppins" w:hAnsi="Poppins" w:cs="Poppins"/>
        </w:rPr>
      </w:pPr>
      <w:r w:rsidRPr="005E7779">
        <w:rPr>
          <w:rFonts w:ascii="Montserrat" w:hAnsi="Montserrat"/>
          <w:b/>
          <w:bCs/>
          <w:sz w:val="24"/>
          <w:szCs w:val="24"/>
        </w:rPr>
        <w:t>Course:</w:t>
      </w:r>
      <w:r>
        <w:t xml:space="preserve"> </w:t>
      </w:r>
      <w:r w:rsidRPr="005E7779">
        <w:rPr>
          <w:rFonts w:ascii="Poppins" w:hAnsi="Poppins" w:cs="Poppins"/>
        </w:rPr>
        <w:t>Mechanical Engineering</w:t>
      </w:r>
    </w:p>
    <w:p w14:paraId="4D1C7D5D" w14:textId="36C45E73" w:rsidR="00627423" w:rsidRDefault="00000000">
      <w:r w:rsidRPr="005E7779">
        <w:rPr>
          <w:rFonts w:ascii="Montserrat" w:hAnsi="Montserrat"/>
          <w:b/>
          <w:bCs/>
          <w:sz w:val="24"/>
          <w:szCs w:val="24"/>
        </w:rPr>
        <w:t>Institution:</w:t>
      </w:r>
      <w:r>
        <w:t xml:space="preserve"> </w:t>
      </w:r>
      <w:r w:rsidR="005E7779" w:rsidRPr="005E7779">
        <w:rPr>
          <w:rFonts w:ascii="Poppins" w:hAnsi="Poppins" w:cs="Poppins"/>
        </w:rPr>
        <w:t>MNIT Jaipur</w:t>
      </w:r>
    </w:p>
    <w:p w14:paraId="45E9AF6A" w14:textId="77777777" w:rsidR="00627423" w:rsidRPr="009542E9" w:rsidRDefault="00000000">
      <w:pPr>
        <w:pStyle w:val="Heading1"/>
        <w:rPr>
          <w:rFonts w:ascii="Montserrat" w:hAnsi="Montserrat"/>
          <w:sz w:val="30"/>
          <w:szCs w:val="30"/>
        </w:rPr>
      </w:pPr>
      <w:r w:rsidRPr="009542E9">
        <w:rPr>
          <w:rFonts w:ascii="Montserrat" w:hAnsi="Montserrat"/>
          <w:sz w:val="30"/>
          <w:szCs w:val="30"/>
        </w:rPr>
        <w:t>1. Introduction</w:t>
      </w:r>
    </w:p>
    <w:p w14:paraId="30FB4DA0" w14:textId="77777777" w:rsidR="00627423" w:rsidRPr="009542E9" w:rsidRDefault="00000000">
      <w:pPr>
        <w:rPr>
          <w:rFonts w:ascii="Poppins" w:hAnsi="Poppins" w:cs="Poppins"/>
        </w:rPr>
      </w:pPr>
      <w:r w:rsidRPr="009542E9">
        <w:rPr>
          <w:rFonts w:ascii="Poppins" w:hAnsi="Poppins" w:cs="Poppins"/>
        </w:rPr>
        <w:t xml:space="preserve">The increasing shift toward electric mobility has created demand for lightweight, efficient, and durable drivetrain components. This project focuses on the design and optimization of a </w:t>
      </w:r>
      <w:r w:rsidRPr="009542E9">
        <w:rPr>
          <w:rFonts w:ascii="Poppins" w:hAnsi="Poppins" w:cs="Poppins"/>
          <w:b/>
          <w:bCs/>
        </w:rPr>
        <w:t>two-stage gearbox</w:t>
      </w:r>
      <w:r w:rsidRPr="009542E9">
        <w:rPr>
          <w:rFonts w:ascii="Poppins" w:hAnsi="Poppins" w:cs="Poppins"/>
        </w:rPr>
        <w:t xml:space="preserve"> specifically tailored for a small electric vehicle (EV) application. The goal is to develop a robust gearbox design that meets specified technical constraints while ensuring performance and manufacturability.</w:t>
      </w:r>
    </w:p>
    <w:p w14:paraId="33DDBDFB" w14:textId="77777777" w:rsidR="00627423" w:rsidRPr="009542E9" w:rsidRDefault="00000000">
      <w:pPr>
        <w:pStyle w:val="Heading1"/>
        <w:rPr>
          <w:rFonts w:ascii="Montserrat" w:hAnsi="Montserrat"/>
          <w:sz w:val="30"/>
          <w:szCs w:val="30"/>
        </w:rPr>
      </w:pPr>
      <w:r w:rsidRPr="009542E9">
        <w:rPr>
          <w:rFonts w:ascii="Montserrat" w:hAnsi="Montserrat"/>
          <w:sz w:val="30"/>
          <w:szCs w:val="30"/>
        </w:rPr>
        <w:t>2. Objectives</w:t>
      </w:r>
    </w:p>
    <w:p w14:paraId="5CCE0B44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 xml:space="preserve">To design a two-stage gearbox compatible with a </w:t>
      </w:r>
      <w:r w:rsidRPr="009542E9">
        <w:rPr>
          <w:rFonts w:ascii="Poppins" w:hAnsi="Poppins" w:cs="Poppins"/>
          <w:b/>
          <w:bCs/>
        </w:rPr>
        <w:t>2 kW</w:t>
      </w:r>
      <w:r w:rsidRPr="009542E9">
        <w:rPr>
          <w:rFonts w:ascii="Poppins" w:hAnsi="Poppins" w:cs="Poppins"/>
        </w:rPr>
        <w:t xml:space="preserve"> electric motor.</w:t>
      </w:r>
    </w:p>
    <w:p w14:paraId="67931BAC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 xml:space="preserve">To achieve a speed reduction ratio of </w:t>
      </w:r>
      <w:r w:rsidRPr="009542E9">
        <w:rPr>
          <w:rFonts w:ascii="Poppins" w:hAnsi="Poppins" w:cs="Poppins"/>
          <w:b/>
          <w:bCs/>
        </w:rPr>
        <w:t>5:1</w:t>
      </w:r>
      <w:r w:rsidRPr="009542E9">
        <w:rPr>
          <w:rFonts w:ascii="Poppins" w:hAnsi="Poppins" w:cs="Poppins"/>
        </w:rPr>
        <w:t>.</w:t>
      </w:r>
    </w:p>
    <w:p w14:paraId="11998BE0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 xml:space="preserve">To ensure the gearbox weighs no more than </w:t>
      </w:r>
      <w:r w:rsidRPr="009542E9">
        <w:rPr>
          <w:rFonts w:ascii="Poppins" w:hAnsi="Poppins" w:cs="Poppins"/>
          <w:b/>
          <w:bCs/>
        </w:rPr>
        <w:t>10 kg</w:t>
      </w:r>
      <w:r w:rsidRPr="009542E9">
        <w:rPr>
          <w:rFonts w:ascii="Poppins" w:hAnsi="Poppins" w:cs="Poppins"/>
        </w:rPr>
        <w:t>.</w:t>
      </w:r>
    </w:p>
    <w:p w14:paraId="4A97C38D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>To develop a weatherproof and vibration-resistant housing.</w:t>
      </w:r>
    </w:p>
    <w:p w14:paraId="3B35D463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 xml:space="preserve">To ensure a minimum lifespan of </w:t>
      </w:r>
      <w:r w:rsidRPr="009542E9">
        <w:rPr>
          <w:rFonts w:ascii="Poppins" w:hAnsi="Poppins" w:cs="Poppins"/>
          <w:b/>
          <w:bCs/>
        </w:rPr>
        <w:t>50,000</w:t>
      </w:r>
      <w:r w:rsidRPr="009542E9">
        <w:rPr>
          <w:rFonts w:ascii="Poppins" w:hAnsi="Poppins" w:cs="Poppins"/>
        </w:rPr>
        <w:t xml:space="preserve"> operational hours.</w:t>
      </w:r>
    </w:p>
    <w:p w14:paraId="1B219D7A" w14:textId="77777777" w:rsidR="00627423" w:rsidRPr="009542E9" w:rsidRDefault="00000000">
      <w:pPr>
        <w:pStyle w:val="ListBullet"/>
        <w:rPr>
          <w:rFonts w:ascii="Poppins" w:hAnsi="Poppins" w:cs="Poppins"/>
        </w:rPr>
      </w:pPr>
      <w:r w:rsidRPr="009542E9">
        <w:rPr>
          <w:rFonts w:ascii="Poppins" w:hAnsi="Poppins" w:cs="Poppins"/>
        </w:rPr>
        <w:t>To create a CAD model and perform FEA simulations for strength and reliability assessment.</w:t>
      </w:r>
    </w:p>
    <w:p w14:paraId="73A31E0B" w14:textId="77777777" w:rsidR="00627423" w:rsidRPr="009542E9" w:rsidRDefault="00000000">
      <w:pPr>
        <w:pStyle w:val="Heading1"/>
        <w:rPr>
          <w:rFonts w:ascii="Montserrat" w:hAnsi="Montserrat"/>
          <w:sz w:val="30"/>
          <w:szCs w:val="30"/>
        </w:rPr>
      </w:pPr>
      <w:r w:rsidRPr="009542E9">
        <w:rPr>
          <w:rFonts w:ascii="Montserrat" w:hAnsi="Montserrat"/>
          <w:sz w:val="30"/>
          <w:szCs w:val="30"/>
        </w:rPr>
        <w:t>3. Design Requirements and Constraints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27423" w14:paraId="4FB827C9" w14:textId="77777777" w:rsidTr="00954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3C48C33" w14:textId="77777777" w:rsidR="00627423" w:rsidRPr="009542E9" w:rsidRDefault="00000000">
            <w:pPr>
              <w:rPr>
                <w:rFonts w:ascii="Montserrat" w:hAnsi="Montserrat"/>
                <w:sz w:val="24"/>
                <w:szCs w:val="24"/>
              </w:rPr>
            </w:pPr>
            <w:r w:rsidRPr="009542E9">
              <w:rPr>
                <w:rFonts w:ascii="Montserrat" w:hAnsi="Montserrat"/>
                <w:sz w:val="24"/>
                <w:szCs w:val="24"/>
              </w:rPr>
              <w:t>Parameter</w:t>
            </w:r>
          </w:p>
        </w:tc>
        <w:tc>
          <w:tcPr>
            <w:tcW w:w="4514" w:type="dxa"/>
          </w:tcPr>
          <w:p w14:paraId="36435246" w14:textId="77777777" w:rsidR="00627423" w:rsidRPr="009542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4"/>
                <w:szCs w:val="24"/>
              </w:rPr>
            </w:pPr>
            <w:r w:rsidRPr="009542E9">
              <w:rPr>
                <w:rFonts w:ascii="Montserrat" w:hAnsi="Montserrat"/>
                <w:sz w:val="24"/>
                <w:szCs w:val="24"/>
              </w:rPr>
              <w:t>Specification</w:t>
            </w:r>
          </w:p>
        </w:tc>
      </w:tr>
      <w:tr w:rsidR="00627423" w14:paraId="05920B98" w14:textId="77777777" w:rsidTr="0095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66DB3A7C" w14:textId="77777777" w:rsidR="00627423" w:rsidRPr="009542E9" w:rsidRDefault="00000000">
            <w:pPr>
              <w:rPr>
                <w:rFonts w:ascii="Montserrat" w:hAnsi="Montserrat" w:cs="Poppins"/>
                <w:b w:val="0"/>
                <w:bCs w:val="0"/>
              </w:rPr>
            </w:pPr>
            <w:r w:rsidRPr="009542E9">
              <w:rPr>
                <w:rFonts w:ascii="Montserrat" w:hAnsi="Montserrat" w:cs="Poppins"/>
                <w:b w:val="0"/>
                <w:bCs w:val="0"/>
              </w:rPr>
              <w:t>Power Input</w:t>
            </w:r>
          </w:p>
        </w:tc>
        <w:tc>
          <w:tcPr>
            <w:tcW w:w="4514" w:type="dxa"/>
          </w:tcPr>
          <w:p w14:paraId="035F998B" w14:textId="77777777" w:rsidR="00627423" w:rsidRPr="009542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542E9">
              <w:rPr>
                <w:rFonts w:ascii="Poppins" w:hAnsi="Poppins" w:cs="Poppins"/>
              </w:rPr>
              <w:t>2 kW</w:t>
            </w:r>
          </w:p>
        </w:tc>
      </w:tr>
      <w:tr w:rsidR="00627423" w14:paraId="28BCA56C" w14:textId="77777777" w:rsidTr="009542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4ED36C22" w14:textId="77777777" w:rsidR="00627423" w:rsidRPr="009542E9" w:rsidRDefault="00000000">
            <w:pPr>
              <w:rPr>
                <w:rFonts w:ascii="Montserrat" w:hAnsi="Montserrat" w:cs="Poppins"/>
                <w:b w:val="0"/>
                <w:bCs w:val="0"/>
              </w:rPr>
            </w:pPr>
            <w:r w:rsidRPr="009542E9">
              <w:rPr>
                <w:rFonts w:ascii="Montserrat" w:hAnsi="Montserrat" w:cs="Poppins"/>
                <w:b w:val="0"/>
                <w:bCs w:val="0"/>
              </w:rPr>
              <w:t>Speed Reduction Ratio</w:t>
            </w:r>
          </w:p>
        </w:tc>
        <w:tc>
          <w:tcPr>
            <w:tcW w:w="4514" w:type="dxa"/>
          </w:tcPr>
          <w:p w14:paraId="1FE82ABF" w14:textId="77777777" w:rsidR="00627423" w:rsidRPr="009542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542E9">
              <w:rPr>
                <w:rFonts w:ascii="Poppins" w:hAnsi="Poppins" w:cs="Poppins"/>
              </w:rPr>
              <w:t>5:1</w:t>
            </w:r>
          </w:p>
        </w:tc>
      </w:tr>
      <w:tr w:rsidR="00627423" w14:paraId="5D3108BA" w14:textId="77777777" w:rsidTr="0095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6822F760" w14:textId="77777777" w:rsidR="00627423" w:rsidRPr="009542E9" w:rsidRDefault="00000000">
            <w:pPr>
              <w:rPr>
                <w:rFonts w:ascii="Montserrat" w:hAnsi="Montserrat" w:cs="Poppins"/>
                <w:b w:val="0"/>
                <w:bCs w:val="0"/>
              </w:rPr>
            </w:pPr>
            <w:r w:rsidRPr="009542E9">
              <w:rPr>
                <w:rFonts w:ascii="Montserrat" w:hAnsi="Montserrat" w:cs="Poppins"/>
                <w:b w:val="0"/>
                <w:bCs w:val="0"/>
              </w:rPr>
              <w:t>Maximum Weight</w:t>
            </w:r>
          </w:p>
        </w:tc>
        <w:tc>
          <w:tcPr>
            <w:tcW w:w="4514" w:type="dxa"/>
          </w:tcPr>
          <w:p w14:paraId="2079013B" w14:textId="77777777" w:rsidR="00627423" w:rsidRPr="009542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542E9">
              <w:rPr>
                <w:rFonts w:ascii="Poppins" w:hAnsi="Poppins" w:cs="Poppins"/>
              </w:rPr>
              <w:t>10 kg</w:t>
            </w:r>
          </w:p>
        </w:tc>
      </w:tr>
      <w:tr w:rsidR="00627423" w14:paraId="12EC03F7" w14:textId="77777777" w:rsidTr="009542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D28AEAC" w14:textId="77777777" w:rsidR="00627423" w:rsidRPr="009542E9" w:rsidRDefault="00000000">
            <w:pPr>
              <w:rPr>
                <w:rFonts w:ascii="Montserrat" w:hAnsi="Montserrat"/>
                <w:b w:val="0"/>
                <w:bCs w:val="0"/>
              </w:rPr>
            </w:pPr>
            <w:r w:rsidRPr="009542E9">
              <w:rPr>
                <w:rFonts w:ascii="Montserrat" w:hAnsi="Montserrat"/>
                <w:b w:val="0"/>
                <w:bCs w:val="0"/>
              </w:rPr>
              <w:t>Environmental Protection</w:t>
            </w:r>
          </w:p>
        </w:tc>
        <w:tc>
          <w:tcPr>
            <w:tcW w:w="4514" w:type="dxa"/>
          </w:tcPr>
          <w:p w14:paraId="5CC1D3ED" w14:textId="77777777" w:rsidR="00627423" w:rsidRPr="009542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542E9">
              <w:rPr>
                <w:rFonts w:ascii="Poppins" w:hAnsi="Poppins" w:cs="Poppins"/>
              </w:rPr>
              <w:t>Weatherproof, vibration-resistant</w:t>
            </w:r>
          </w:p>
        </w:tc>
      </w:tr>
      <w:tr w:rsidR="00627423" w14:paraId="3F94C1A7" w14:textId="77777777" w:rsidTr="0095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360DE8B" w14:textId="77777777" w:rsidR="00627423" w:rsidRPr="009542E9" w:rsidRDefault="00000000">
            <w:pPr>
              <w:rPr>
                <w:rFonts w:ascii="Montserrat" w:hAnsi="Montserrat"/>
                <w:b w:val="0"/>
                <w:bCs w:val="0"/>
              </w:rPr>
            </w:pPr>
            <w:r w:rsidRPr="009542E9">
              <w:rPr>
                <w:rFonts w:ascii="Montserrat" w:hAnsi="Montserrat"/>
                <w:b w:val="0"/>
                <w:bCs w:val="0"/>
              </w:rPr>
              <w:t>Operational Lifespan</w:t>
            </w:r>
          </w:p>
        </w:tc>
        <w:tc>
          <w:tcPr>
            <w:tcW w:w="4514" w:type="dxa"/>
          </w:tcPr>
          <w:p w14:paraId="36463CBC" w14:textId="77777777" w:rsidR="00627423" w:rsidRPr="009542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542E9">
              <w:rPr>
                <w:rFonts w:ascii="Poppins" w:hAnsi="Poppins" w:cs="Poppins"/>
              </w:rPr>
              <w:t>50,000 hours</w:t>
            </w:r>
          </w:p>
        </w:tc>
      </w:tr>
    </w:tbl>
    <w:p w14:paraId="48D5F6D7" w14:textId="77777777" w:rsidR="00627423" w:rsidRPr="00652AEA" w:rsidRDefault="00000000">
      <w:pPr>
        <w:pStyle w:val="Heading1"/>
        <w:rPr>
          <w:rFonts w:ascii="Montserrat" w:hAnsi="Montserrat"/>
          <w:sz w:val="30"/>
          <w:szCs w:val="30"/>
        </w:rPr>
      </w:pPr>
      <w:r w:rsidRPr="00652AEA">
        <w:rPr>
          <w:rFonts w:ascii="Montserrat" w:hAnsi="Montserrat"/>
          <w:sz w:val="30"/>
          <w:szCs w:val="30"/>
        </w:rPr>
        <w:t>4. Design Methodology</w:t>
      </w:r>
    </w:p>
    <w:p w14:paraId="536B6168" w14:textId="77777777" w:rsidR="00627423" w:rsidRPr="00652AEA" w:rsidRDefault="00000000">
      <w:pPr>
        <w:pStyle w:val="ListNumber"/>
        <w:rPr>
          <w:rFonts w:ascii="Montserrat" w:hAnsi="Montserrat"/>
          <w:b/>
          <w:bCs/>
          <w:sz w:val="24"/>
          <w:szCs w:val="24"/>
        </w:rPr>
      </w:pPr>
      <w:r w:rsidRPr="00652AEA">
        <w:rPr>
          <w:rFonts w:ascii="Montserrat" w:hAnsi="Montserrat"/>
          <w:b/>
          <w:bCs/>
          <w:sz w:val="24"/>
          <w:szCs w:val="24"/>
        </w:rPr>
        <w:t>Preliminary Design:</w:t>
      </w:r>
    </w:p>
    <w:p w14:paraId="221572C1" w14:textId="06FA1EBA" w:rsidR="00652AEA" w:rsidRPr="00652AEA" w:rsidRDefault="00000000">
      <w:pPr>
        <w:rPr>
          <w:rFonts w:ascii="Poppins" w:hAnsi="Poppins" w:cs="Poppins"/>
        </w:rPr>
      </w:pPr>
      <w:r w:rsidRPr="00652AEA">
        <w:rPr>
          <w:rFonts w:ascii="Poppins" w:hAnsi="Poppins" w:cs="Poppins"/>
        </w:rPr>
        <w:t>Selection of gear type (spur/helical) and materials. Basic calculations for torque, gear ratios, and shaft design.</w:t>
      </w:r>
    </w:p>
    <w:p w14:paraId="5506DD18" w14:textId="77777777" w:rsidR="00627423" w:rsidRPr="00652AEA" w:rsidRDefault="00000000">
      <w:pPr>
        <w:pStyle w:val="ListNumber"/>
        <w:rPr>
          <w:rFonts w:ascii="Montserrat" w:hAnsi="Montserrat"/>
          <w:b/>
          <w:bCs/>
          <w:sz w:val="24"/>
          <w:szCs w:val="24"/>
        </w:rPr>
      </w:pPr>
      <w:r w:rsidRPr="00652AEA">
        <w:rPr>
          <w:rFonts w:ascii="Montserrat" w:hAnsi="Montserrat"/>
          <w:b/>
          <w:bCs/>
          <w:sz w:val="24"/>
          <w:szCs w:val="24"/>
        </w:rPr>
        <w:t>CAD Modeling:</w:t>
      </w:r>
    </w:p>
    <w:p w14:paraId="46E6746F" w14:textId="44797839" w:rsidR="00652AEA" w:rsidRPr="00652AEA" w:rsidRDefault="00000000">
      <w:pPr>
        <w:rPr>
          <w:rFonts w:ascii="Poppins" w:hAnsi="Poppins" w:cs="Poppins"/>
        </w:rPr>
      </w:pPr>
      <w:r w:rsidRPr="00652AEA">
        <w:rPr>
          <w:rFonts w:ascii="Poppins" w:hAnsi="Poppins" w:cs="Poppins"/>
        </w:rPr>
        <w:t xml:space="preserve">Developed using </w:t>
      </w:r>
      <w:r w:rsidR="00652AEA">
        <w:rPr>
          <w:rFonts w:ascii="Poppins" w:hAnsi="Poppins" w:cs="Poppins"/>
        </w:rPr>
        <w:t>Fusion 360</w:t>
      </w:r>
      <w:r w:rsidRPr="00652AEA">
        <w:rPr>
          <w:rFonts w:ascii="Poppins" w:hAnsi="Poppins" w:cs="Poppins"/>
        </w:rPr>
        <w:t>. Complete assembly of two-stage gear system and housing.</w:t>
      </w:r>
    </w:p>
    <w:p w14:paraId="1671DBB0" w14:textId="77777777" w:rsidR="00627423" w:rsidRPr="00652AEA" w:rsidRDefault="00000000">
      <w:pPr>
        <w:pStyle w:val="ListNumber"/>
        <w:rPr>
          <w:rFonts w:ascii="Montserrat" w:hAnsi="Montserrat"/>
          <w:b/>
          <w:bCs/>
          <w:sz w:val="24"/>
          <w:szCs w:val="24"/>
        </w:rPr>
      </w:pPr>
      <w:r w:rsidRPr="00652AEA">
        <w:rPr>
          <w:rFonts w:ascii="Montserrat" w:hAnsi="Montserrat"/>
          <w:b/>
          <w:bCs/>
          <w:sz w:val="24"/>
          <w:szCs w:val="24"/>
        </w:rPr>
        <w:t>Finite Element Analysis (FEA):</w:t>
      </w:r>
    </w:p>
    <w:p w14:paraId="29059C32" w14:textId="77777777" w:rsidR="00627423" w:rsidRPr="00652AEA" w:rsidRDefault="00000000">
      <w:pPr>
        <w:rPr>
          <w:rFonts w:ascii="Poppins" w:hAnsi="Poppins" w:cs="Poppins"/>
        </w:rPr>
      </w:pPr>
      <w:r w:rsidRPr="00652AEA">
        <w:rPr>
          <w:rFonts w:ascii="Poppins" w:hAnsi="Poppins" w:cs="Poppins"/>
        </w:rPr>
        <w:t xml:space="preserve">Imported CAD model into </w:t>
      </w:r>
      <w:r w:rsidRPr="00FC4C3B">
        <w:rPr>
          <w:rFonts w:ascii="Poppins" w:hAnsi="Poppins" w:cs="Poppins"/>
          <w:b/>
          <w:bCs/>
        </w:rPr>
        <w:t>Abaqus</w:t>
      </w:r>
      <w:r w:rsidRPr="00652AEA">
        <w:rPr>
          <w:rFonts w:ascii="Poppins" w:hAnsi="Poppins" w:cs="Poppins"/>
        </w:rPr>
        <w:t xml:space="preserve"> for structural analysis. Simulation under real-world loading conditions to check for maximum stress, factor of safety, displacement.</w:t>
      </w:r>
    </w:p>
    <w:p w14:paraId="5745F8EA" w14:textId="77777777" w:rsidR="00627423" w:rsidRPr="00652AEA" w:rsidRDefault="00000000">
      <w:pPr>
        <w:pStyle w:val="ListNumber"/>
        <w:rPr>
          <w:rFonts w:ascii="Montserrat" w:hAnsi="Montserrat"/>
          <w:b/>
          <w:bCs/>
          <w:sz w:val="24"/>
          <w:szCs w:val="24"/>
        </w:rPr>
      </w:pPr>
      <w:r w:rsidRPr="00652AEA">
        <w:rPr>
          <w:rFonts w:ascii="Montserrat" w:hAnsi="Montserrat"/>
          <w:b/>
          <w:bCs/>
          <w:sz w:val="24"/>
          <w:szCs w:val="24"/>
        </w:rPr>
        <w:t>Optimization:</w:t>
      </w:r>
    </w:p>
    <w:p w14:paraId="3E3E7063" w14:textId="77777777" w:rsidR="00512698" w:rsidRDefault="00000000" w:rsidP="00512698">
      <w:pPr>
        <w:rPr>
          <w:rFonts w:ascii="Poppins" w:hAnsi="Poppins" w:cs="Poppins"/>
        </w:rPr>
      </w:pPr>
      <w:r w:rsidRPr="00652AEA">
        <w:rPr>
          <w:rFonts w:ascii="Poppins" w:hAnsi="Poppins" w:cs="Poppins"/>
        </w:rPr>
        <w:t xml:space="preserve">Weight minimization through topology optimization. </w:t>
      </w:r>
    </w:p>
    <w:p w14:paraId="27E8F3E2" w14:textId="14B9FD7D" w:rsidR="00512698" w:rsidRPr="00512698" w:rsidRDefault="00512698" w:rsidP="00512698">
      <w:pPr>
        <w:rPr>
          <w:rFonts w:ascii="Poppins" w:hAnsi="Poppins" w:cs="Poppins"/>
        </w:rPr>
      </w:pPr>
      <w:r w:rsidRPr="00512698">
        <w:rPr>
          <w:rFonts w:ascii="Poppins" w:hAnsi="Poppins" w:cs="Poppins"/>
        </w:rPr>
        <w:t xml:space="preserve">The two-stage gearbox functions on the </w:t>
      </w:r>
      <w:r w:rsidRPr="00512698">
        <w:rPr>
          <w:rFonts w:ascii="Poppins" w:hAnsi="Poppins" w:cs="Poppins"/>
          <w:b/>
          <w:bCs/>
        </w:rPr>
        <w:t>principle of gear reduction</w:t>
      </w:r>
      <w:r w:rsidRPr="00512698">
        <w:rPr>
          <w:rFonts w:ascii="Poppins" w:hAnsi="Poppins" w:cs="Poppins"/>
        </w:rPr>
        <w:t>, enabling high torque delivery at reduced speed.</w:t>
      </w:r>
    </w:p>
    <w:p w14:paraId="2EE0DDD3" w14:textId="77777777" w:rsidR="00512698" w:rsidRPr="00512698" w:rsidRDefault="00512698" w:rsidP="00512698">
      <w:pPr>
        <w:rPr>
          <w:rFonts w:ascii="Poppins" w:hAnsi="Poppins" w:cs="Poppins"/>
        </w:rPr>
      </w:pPr>
      <w:r w:rsidRPr="00512698">
        <w:rPr>
          <w:rFonts w:ascii="Poppins" w:hAnsi="Poppins" w:cs="Poppins"/>
        </w:rPr>
        <w:t>In the first stage, the high-speed input shaft turns a larger driven gear, reducing speed and increasing torque.</w:t>
      </w:r>
    </w:p>
    <w:p w14:paraId="03AAAE63" w14:textId="77777777" w:rsidR="00512698" w:rsidRPr="00512698" w:rsidRDefault="00512698" w:rsidP="00512698">
      <w:pPr>
        <w:rPr>
          <w:rFonts w:ascii="Poppins" w:hAnsi="Poppins" w:cs="Poppins"/>
        </w:rPr>
      </w:pPr>
      <w:r w:rsidRPr="00512698">
        <w:rPr>
          <w:rFonts w:ascii="Poppins" w:hAnsi="Poppins" w:cs="Poppins"/>
        </w:rPr>
        <w:t>The intermediate shaft transmits this torque to the second-stage gear pair, further reducing speed.</w:t>
      </w:r>
    </w:p>
    <w:p w14:paraId="45F0D16C" w14:textId="77777777" w:rsidR="00512698" w:rsidRDefault="00512698" w:rsidP="00512698">
      <w:pPr>
        <w:rPr>
          <w:rFonts w:ascii="Poppins" w:hAnsi="Poppins" w:cs="Poppins"/>
        </w:rPr>
      </w:pPr>
      <w:r w:rsidRPr="00512698">
        <w:rPr>
          <w:rFonts w:ascii="Poppins" w:hAnsi="Poppins" w:cs="Poppins"/>
        </w:rPr>
        <w:t xml:space="preserve">The output shaft then delivers the final torque to the EV wheels at a </w:t>
      </w:r>
      <w:r w:rsidRPr="00512698">
        <w:rPr>
          <w:rFonts w:ascii="Poppins" w:hAnsi="Poppins" w:cs="Poppins"/>
          <w:b/>
          <w:bCs/>
        </w:rPr>
        <w:t>5:1 reduction ratio</w:t>
      </w:r>
      <w:r w:rsidRPr="00512698">
        <w:rPr>
          <w:rFonts w:ascii="Poppins" w:hAnsi="Poppins" w:cs="Poppins"/>
        </w:rPr>
        <w:t>.</w:t>
      </w:r>
    </w:p>
    <w:p w14:paraId="34CB99AF" w14:textId="52164B5E" w:rsidR="00512698" w:rsidRDefault="00512698">
      <w:pPr>
        <w:rPr>
          <w:rFonts w:ascii="Poppins" w:hAnsi="Poppins" w:cs="Poppins"/>
        </w:rPr>
      </w:pPr>
      <w:r w:rsidRPr="00512698">
        <w:rPr>
          <w:rFonts w:ascii="Poppins" w:hAnsi="Poppins" w:cs="Poppins"/>
        </w:rPr>
        <w:t>This multi-stage setup reduces stress on individual gears and improves durability.</w:t>
      </w:r>
    </w:p>
    <w:p w14:paraId="6EE17419" w14:textId="50BBC367" w:rsidR="00FC4C3B" w:rsidRPr="00652AEA" w:rsidRDefault="00FC4C3B" w:rsidP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5</w:t>
      </w:r>
      <w:r w:rsidRPr="00652AEA">
        <w:rPr>
          <w:rFonts w:ascii="Montserrat" w:hAnsi="Montserrat"/>
          <w:sz w:val="30"/>
          <w:szCs w:val="30"/>
        </w:rPr>
        <w:t xml:space="preserve">. </w:t>
      </w:r>
      <w:r>
        <w:rPr>
          <w:rFonts w:ascii="Montserrat" w:hAnsi="Montserrat"/>
          <w:sz w:val="30"/>
          <w:szCs w:val="30"/>
        </w:rPr>
        <w:t>Working Principle of the Gearbox</w:t>
      </w:r>
    </w:p>
    <w:p w14:paraId="095F13CA" w14:textId="0B8A3FA0" w:rsidR="00FC4C3B" w:rsidRDefault="00D100FF" w:rsidP="00D100FF">
      <w:pPr>
        <w:rPr>
          <w:rFonts w:ascii="Poppins" w:hAnsi="Poppins" w:cs="Poppins"/>
        </w:rPr>
      </w:pPr>
      <w:r w:rsidRPr="00D100FF">
        <w:rPr>
          <w:rFonts w:ascii="Poppins" w:hAnsi="Poppins" w:cs="Poppins"/>
        </w:rPr>
        <w:t xml:space="preserve">A </w:t>
      </w:r>
      <w:r w:rsidRPr="00D100FF">
        <w:rPr>
          <w:rFonts w:ascii="Poppins" w:hAnsi="Poppins" w:cs="Poppins"/>
          <w:b/>
          <w:bCs/>
        </w:rPr>
        <w:t>two-stage gearbox</w:t>
      </w:r>
      <w:r w:rsidRPr="00D100FF">
        <w:rPr>
          <w:rFonts w:ascii="Poppins" w:hAnsi="Poppins" w:cs="Poppins"/>
        </w:rPr>
        <w:t xml:space="preserve"> is used to reduce the high rotational speed of an electric motor to a lower speed with a corresponding increase in torque. This is essential for applications like electric vehicles where motors operate at high speeds, but the wheels require lower speeds and higher torque.</w:t>
      </w:r>
    </w:p>
    <w:p w14:paraId="6CAA88C8" w14:textId="3DA17D29" w:rsidR="00D100FF" w:rsidRPr="00F76EFF" w:rsidRDefault="00D100FF" w:rsidP="00F76EFF">
      <w:pPr>
        <w:rPr>
          <w:rFonts w:ascii="Poppins" w:hAnsi="Poppins" w:cs="Poppins"/>
        </w:rPr>
      </w:pPr>
      <w:r w:rsidRPr="00F76EFF">
        <w:rPr>
          <w:rFonts w:ascii="Montserrat" w:hAnsi="Montserrat"/>
          <w:b/>
          <w:bCs/>
          <w:sz w:val="24"/>
          <w:szCs w:val="24"/>
        </w:rPr>
        <w:t>Stage 1: Initial Reduction</w:t>
      </w:r>
    </w:p>
    <w:p w14:paraId="06236049" w14:textId="14AA972F" w:rsidR="00F76EFF" w:rsidRPr="00F76EFF" w:rsidRDefault="00F76EFF" w:rsidP="00F76EFF">
      <w:pPr>
        <w:pStyle w:val="ListBullet"/>
        <w:numPr>
          <w:ilvl w:val="0"/>
          <w:numId w:val="16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 xml:space="preserve">The </w:t>
      </w:r>
      <w:r w:rsidRPr="00F76EFF">
        <w:rPr>
          <w:rFonts w:ascii="Poppins" w:hAnsi="Poppins" w:cs="Poppins"/>
          <w:b/>
          <w:bCs/>
          <w:lang w:val="en-IN" w:eastAsia="en-IN" w:bidi="hi-IN"/>
        </w:rPr>
        <w:t>input shaft</w:t>
      </w:r>
      <w:r w:rsidRPr="00F76EFF">
        <w:rPr>
          <w:rFonts w:ascii="Poppins" w:hAnsi="Poppins" w:cs="Poppins"/>
          <w:lang w:val="en-IN" w:eastAsia="en-IN" w:bidi="hi-IN"/>
        </w:rPr>
        <w:t xml:space="preserve">, connected to a 2 kW electric motor, drives a </w:t>
      </w:r>
      <w:r w:rsidRPr="00F76EFF">
        <w:rPr>
          <w:rFonts w:ascii="Poppins" w:hAnsi="Poppins" w:cs="Poppins"/>
          <w:b/>
          <w:bCs/>
          <w:lang w:val="en-IN" w:eastAsia="en-IN" w:bidi="hi-IN"/>
        </w:rPr>
        <w:t>small pinion gear</w:t>
      </w:r>
      <w:r w:rsidRPr="00F76EFF">
        <w:rPr>
          <w:rFonts w:ascii="Poppins" w:hAnsi="Poppins" w:cs="Poppins"/>
          <w:lang w:val="en-IN" w:eastAsia="en-IN" w:bidi="hi-IN"/>
        </w:rPr>
        <w:t>.</w:t>
      </w:r>
    </w:p>
    <w:p w14:paraId="16317A1C" w14:textId="090001F7" w:rsidR="00F76EFF" w:rsidRPr="00F76EFF" w:rsidRDefault="00F76EFF" w:rsidP="00F76EFF">
      <w:pPr>
        <w:pStyle w:val="ListBullet"/>
        <w:numPr>
          <w:ilvl w:val="0"/>
          <w:numId w:val="16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 xml:space="preserve">This pinion meshes with a </w:t>
      </w:r>
      <w:r w:rsidRPr="00F76EFF">
        <w:rPr>
          <w:rFonts w:ascii="Poppins" w:hAnsi="Poppins" w:cs="Poppins"/>
          <w:b/>
          <w:bCs/>
          <w:lang w:val="en-IN" w:eastAsia="en-IN" w:bidi="hi-IN"/>
        </w:rPr>
        <w:t>larger gear</w:t>
      </w:r>
      <w:r w:rsidRPr="00F76EFF">
        <w:rPr>
          <w:rFonts w:ascii="Poppins" w:hAnsi="Poppins" w:cs="Poppins"/>
          <w:lang w:val="en-IN" w:eastAsia="en-IN" w:bidi="hi-IN"/>
        </w:rPr>
        <w:t xml:space="preserve"> mounted on the </w:t>
      </w:r>
      <w:r w:rsidRPr="00F76EFF">
        <w:rPr>
          <w:rFonts w:ascii="Poppins" w:hAnsi="Poppins" w:cs="Poppins"/>
          <w:b/>
          <w:bCs/>
          <w:lang w:val="en-IN" w:eastAsia="en-IN" w:bidi="hi-IN"/>
        </w:rPr>
        <w:t>intermediate shaft</w:t>
      </w:r>
      <w:r w:rsidRPr="00F76EFF">
        <w:rPr>
          <w:rFonts w:ascii="Poppins" w:hAnsi="Poppins" w:cs="Poppins"/>
          <w:lang w:val="en-IN" w:eastAsia="en-IN" w:bidi="hi-IN"/>
        </w:rPr>
        <w:t>.</w:t>
      </w:r>
    </w:p>
    <w:p w14:paraId="03263062" w14:textId="3DE58959" w:rsidR="00F76EFF" w:rsidRDefault="00F76EFF" w:rsidP="00F76EFF">
      <w:pPr>
        <w:pStyle w:val="ListBullet"/>
        <w:numPr>
          <w:ilvl w:val="0"/>
          <w:numId w:val="16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>As the pinion rotates, it turns the larger gear more slowly, reducing speed and multiplying torque.</w:t>
      </w:r>
    </w:p>
    <w:p w14:paraId="0C2BA87B" w14:textId="77777777" w:rsidR="00F76EFF" w:rsidRDefault="00F76EFF" w:rsidP="00F76EFF">
      <w:pPr>
        <w:pStyle w:val="ListBullet"/>
        <w:numPr>
          <w:ilvl w:val="0"/>
          <w:numId w:val="0"/>
        </w:numPr>
        <w:ind w:left="720"/>
        <w:rPr>
          <w:rFonts w:ascii="Poppins" w:hAnsi="Poppins" w:cs="Poppins"/>
          <w:lang w:val="en-IN" w:eastAsia="en-IN" w:bidi="hi-IN"/>
        </w:rPr>
      </w:pPr>
    </w:p>
    <w:p w14:paraId="1D5F1CB1" w14:textId="6B86112B" w:rsidR="00F76EFF" w:rsidRDefault="00F76EFF" w:rsidP="00F76EFF">
      <w:pPr>
        <w:pStyle w:val="ListBullet"/>
        <w:numPr>
          <w:ilvl w:val="0"/>
          <w:numId w:val="0"/>
        </w:numPr>
        <w:ind w:left="360" w:hanging="360"/>
        <w:rPr>
          <w:rFonts w:ascii="Montserrat" w:hAnsi="Montserrat" w:cs="Poppins"/>
          <w:b/>
          <w:bCs/>
          <w:sz w:val="24"/>
          <w:szCs w:val="24"/>
          <w:lang w:eastAsia="en-IN" w:bidi="hi-IN"/>
        </w:rPr>
      </w:pPr>
      <w:r w:rsidRPr="00F76EFF">
        <w:rPr>
          <w:rFonts w:ascii="Montserrat" w:hAnsi="Montserrat" w:cs="Poppins"/>
          <w:b/>
          <w:bCs/>
          <w:sz w:val="24"/>
          <w:szCs w:val="24"/>
          <w:lang w:eastAsia="en-IN" w:bidi="hi-IN"/>
        </w:rPr>
        <w:t>Stage 2: Final Reduction</w:t>
      </w:r>
    </w:p>
    <w:p w14:paraId="2FF56E80" w14:textId="0FE58CC3" w:rsidR="00F76EFF" w:rsidRPr="00F76EFF" w:rsidRDefault="00F76EFF" w:rsidP="00F76EFF">
      <w:pPr>
        <w:pStyle w:val="ListBullet"/>
        <w:numPr>
          <w:ilvl w:val="0"/>
          <w:numId w:val="17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 xml:space="preserve">The </w:t>
      </w:r>
      <w:r w:rsidRPr="00F76EFF">
        <w:rPr>
          <w:rFonts w:ascii="Poppins" w:hAnsi="Poppins" w:cs="Poppins"/>
          <w:b/>
          <w:bCs/>
          <w:lang w:val="en-IN" w:eastAsia="en-IN" w:bidi="hi-IN"/>
        </w:rPr>
        <w:t>intermediate shaft</w:t>
      </w:r>
      <w:r w:rsidRPr="00F76EFF">
        <w:rPr>
          <w:rFonts w:ascii="Poppins" w:hAnsi="Poppins" w:cs="Poppins"/>
          <w:lang w:val="en-IN" w:eastAsia="en-IN" w:bidi="hi-IN"/>
        </w:rPr>
        <w:t xml:space="preserve"> now acts as the input for the second stage.</w:t>
      </w:r>
    </w:p>
    <w:p w14:paraId="759CF173" w14:textId="07376512" w:rsidR="00F76EFF" w:rsidRPr="00F76EFF" w:rsidRDefault="00F76EFF" w:rsidP="00F76EFF">
      <w:pPr>
        <w:pStyle w:val="ListBullet"/>
        <w:numPr>
          <w:ilvl w:val="0"/>
          <w:numId w:val="17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 xml:space="preserve">It drives a second </w:t>
      </w:r>
      <w:proofErr w:type="spellStart"/>
      <w:r w:rsidRPr="00F76EFF">
        <w:rPr>
          <w:rFonts w:ascii="Poppins" w:hAnsi="Poppins" w:cs="Poppins"/>
          <w:lang w:val="en-IN" w:eastAsia="en-IN" w:bidi="hi-IN"/>
        </w:rPr>
        <w:t>pinion</w:t>
      </w:r>
      <w:proofErr w:type="spellEnd"/>
      <w:r w:rsidRPr="00F76EFF">
        <w:rPr>
          <w:rFonts w:ascii="Poppins" w:hAnsi="Poppins" w:cs="Poppins"/>
          <w:lang w:val="en-IN" w:eastAsia="en-IN" w:bidi="hi-IN"/>
        </w:rPr>
        <w:t xml:space="preserve">, which meshes with a </w:t>
      </w:r>
      <w:r w:rsidRPr="00F76EFF">
        <w:rPr>
          <w:rFonts w:ascii="Poppins" w:hAnsi="Poppins" w:cs="Poppins"/>
          <w:b/>
          <w:bCs/>
          <w:lang w:val="en-IN" w:eastAsia="en-IN" w:bidi="hi-IN"/>
        </w:rPr>
        <w:t>larger output</w:t>
      </w:r>
      <w:r w:rsidRPr="00F76EFF">
        <w:rPr>
          <w:rFonts w:ascii="Poppins" w:hAnsi="Poppins" w:cs="Poppins"/>
          <w:lang w:val="en-IN" w:eastAsia="en-IN" w:bidi="hi-IN"/>
        </w:rPr>
        <w:t xml:space="preserve"> gear on the </w:t>
      </w:r>
      <w:r w:rsidRPr="00F76EFF">
        <w:rPr>
          <w:rFonts w:ascii="Poppins" w:hAnsi="Poppins" w:cs="Poppins"/>
          <w:b/>
          <w:bCs/>
          <w:lang w:val="en-IN" w:eastAsia="en-IN" w:bidi="hi-IN"/>
        </w:rPr>
        <w:t>final shaft</w:t>
      </w:r>
      <w:r w:rsidRPr="00F76EFF">
        <w:rPr>
          <w:rFonts w:ascii="Poppins" w:hAnsi="Poppins" w:cs="Poppins"/>
          <w:lang w:val="en-IN" w:eastAsia="en-IN" w:bidi="hi-IN"/>
        </w:rPr>
        <w:t>.</w:t>
      </w:r>
    </w:p>
    <w:p w14:paraId="6688538E" w14:textId="0FC8C3C4" w:rsidR="00D100FF" w:rsidRPr="00F76EFF" w:rsidRDefault="00F76EFF" w:rsidP="00F76EFF">
      <w:pPr>
        <w:pStyle w:val="ListBullet"/>
        <w:numPr>
          <w:ilvl w:val="0"/>
          <w:numId w:val="17"/>
        </w:numPr>
        <w:rPr>
          <w:rFonts w:ascii="Poppins" w:hAnsi="Poppins" w:cs="Poppins"/>
          <w:lang w:val="en-IN" w:eastAsia="en-IN" w:bidi="hi-IN"/>
        </w:rPr>
      </w:pPr>
      <w:r w:rsidRPr="00F76EFF">
        <w:rPr>
          <w:rFonts w:ascii="Poppins" w:hAnsi="Poppins" w:cs="Poppins"/>
          <w:lang w:val="en-IN" w:eastAsia="en-IN" w:bidi="hi-IN"/>
        </w:rPr>
        <w:t>This gear pair provides additional speed reduction and torque amplification, completing the 5:1 reduction ratio.</w:t>
      </w:r>
    </w:p>
    <w:p w14:paraId="4C138A19" w14:textId="78DF8A87" w:rsidR="00FC4C3B" w:rsidRDefault="00FC4C3B" w:rsidP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6</w:t>
      </w:r>
      <w:r w:rsidRPr="00FC4C3B">
        <w:rPr>
          <w:rFonts w:ascii="Montserrat" w:hAnsi="Montserrat"/>
          <w:sz w:val="30"/>
          <w:szCs w:val="30"/>
        </w:rPr>
        <w:t>. CAD Model Details</w:t>
      </w:r>
    </w:p>
    <w:p w14:paraId="314962B1" w14:textId="4CB90670" w:rsidR="00FC4C3B" w:rsidRDefault="00FC4C3B" w:rsidP="00FC4C3B">
      <w:pPr>
        <w:rPr>
          <w:rFonts w:ascii="Poppins" w:hAnsi="Poppins" w:cs="Poppins"/>
        </w:rPr>
      </w:pPr>
      <w:r w:rsidRPr="00FC4C3B">
        <w:rPr>
          <w:rFonts w:ascii="Poppins" w:hAnsi="Poppins" w:cs="Poppins"/>
        </w:rPr>
        <w:t xml:space="preserve">The CAD model of the two-stage gearbox was developed using </w:t>
      </w:r>
      <w:r>
        <w:rPr>
          <w:rFonts w:ascii="Poppins" w:hAnsi="Poppins" w:cs="Poppins"/>
        </w:rPr>
        <w:t>Fusion 360,</w:t>
      </w:r>
      <w:r w:rsidRPr="00FC4C3B">
        <w:rPr>
          <w:rFonts w:ascii="Poppins" w:hAnsi="Poppins" w:cs="Poppins"/>
        </w:rPr>
        <w:t xml:space="preserve"> focusing on both functional and manufacturable aspects of the design. The model includes:</w:t>
      </w:r>
    </w:p>
    <w:p w14:paraId="3457A643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Input shaft connected to the 2 kW electric motor.</w:t>
      </w:r>
    </w:p>
    <w:p w14:paraId="21922598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First-stage gear pair for initial speed reduction.</w:t>
      </w:r>
    </w:p>
    <w:p w14:paraId="7EB8F61B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Intermediate shaft transmitting torque to the second stage.</w:t>
      </w:r>
    </w:p>
    <w:p w14:paraId="18C66B5D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Second-stage gear pair achieving final reduction to obtain 5:1 overall ratio.</w:t>
      </w:r>
    </w:p>
    <w:p w14:paraId="0F118483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Output shaft aligned with the wheel axis of the EV.</w:t>
      </w:r>
    </w:p>
    <w:p w14:paraId="2E155222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Compact housing that encapsulates the full assembly with necessary clearances and mounting provisions.</w:t>
      </w:r>
    </w:p>
    <w:p w14:paraId="02FCB334" w14:textId="77777777" w:rsidR="00D100FF" w:rsidRPr="00D100FF" w:rsidRDefault="00D100FF" w:rsidP="00D100FF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Seals and bearing placements for minimizing friction and preventing contamination.</w:t>
      </w:r>
    </w:p>
    <w:p w14:paraId="68BCB6A5" w14:textId="5DC29000" w:rsidR="00FC4C3B" w:rsidRDefault="00D100FF" w:rsidP="00C266F8">
      <w:pPr>
        <w:pStyle w:val="ListParagraph"/>
        <w:numPr>
          <w:ilvl w:val="0"/>
          <w:numId w:val="12"/>
        </w:numPr>
        <w:rPr>
          <w:rFonts w:ascii="Poppins" w:hAnsi="Poppins" w:cs="Poppins"/>
        </w:rPr>
      </w:pPr>
      <w:r w:rsidRPr="00D100FF">
        <w:rPr>
          <w:rFonts w:ascii="Poppins" w:hAnsi="Poppins" w:cs="Poppins"/>
        </w:rPr>
        <w:t>Provision for lubrication access and thermal expansion tolerances.</w:t>
      </w:r>
    </w:p>
    <w:p w14:paraId="5B70339D" w14:textId="5FF96B3A" w:rsidR="00A23856" w:rsidRPr="00A23856" w:rsidRDefault="00A23856" w:rsidP="00A23856">
      <w:pPr>
        <w:ind w:left="360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7E93669C" wp14:editId="2F96DE91">
            <wp:extent cx="8189756" cy="4333875"/>
            <wp:effectExtent l="152400" t="152400" r="363855" b="352425"/>
            <wp:docPr id="2962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958" name="Picture 29626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3672" cy="435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C36D7" w14:textId="4CC2DAE0" w:rsidR="00627423" w:rsidRPr="00B81AF0" w:rsidRDefault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7</w:t>
      </w:r>
      <w:r w:rsidRPr="00B81AF0">
        <w:rPr>
          <w:rFonts w:ascii="Montserrat" w:hAnsi="Montserrat"/>
          <w:sz w:val="30"/>
          <w:szCs w:val="30"/>
        </w:rPr>
        <w:t>. Results and Discussion</w:t>
      </w:r>
    </w:p>
    <w:p w14:paraId="2E60B99D" w14:textId="77777777" w:rsidR="00627423" w:rsidRPr="00B81AF0" w:rsidRDefault="00000000">
      <w:pPr>
        <w:rPr>
          <w:rFonts w:ascii="Montserrat" w:hAnsi="Montserrat"/>
          <w:b/>
          <w:bCs/>
          <w:sz w:val="24"/>
          <w:szCs w:val="24"/>
        </w:rPr>
      </w:pPr>
      <w:r w:rsidRPr="00B81AF0">
        <w:rPr>
          <w:rFonts w:ascii="Montserrat" w:hAnsi="Montserrat"/>
          <w:b/>
          <w:bCs/>
          <w:sz w:val="24"/>
          <w:szCs w:val="24"/>
        </w:rPr>
        <w:t>Gearbox Configuration:</w:t>
      </w:r>
    </w:p>
    <w:p w14:paraId="4FBD77E7" w14:textId="19A7B203" w:rsidR="00627423" w:rsidRPr="00763EE0" w:rsidRDefault="00000000" w:rsidP="00763EE0">
      <w:pPr>
        <w:rPr>
          <w:rFonts w:ascii="Poppins" w:hAnsi="Poppins" w:cs="Poppins"/>
        </w:rPr>
      </w:pPr>
      <w:r w:rsidRPr="00763EE0">
        <w:rPr>
          <w:rFonts w:ascii="Poppins" w:hAnsi="Poppins" w:cs="Poppins"/>
        </w:rPr>
        <w:t>Two-stage gear design with intermediate shaft.</w:t>
      </w:r>
      <w:r w:rsidRPr="00763EE0">
        <w:rPr>
          <w:rFonts w:ascii="Poppins" w:hAnsi="Poppins" w:cs="Poppins"/>
        </w:rPr>
        <w:br/>
        <w:t xml:space="preserve">Gear material: </w:t>
      </w:r>
      <w:r w:rsidR="006206B0">
        <w:rPr>
          <w:rFonts w:ascii="Poppins" w:hAnsi="Poppins" w:cs="Poppins"/>
        </w:rPr>
        <w:t>Steel</w:t>
      </w:r>
    </w:p>
    <w:p w14:paraId="32ADB7C7" w14:textId="77777777" w:rsidR="00627423" w:rsidRPr="00763EE0" w:rsidRDefault="00000000">
      <w:pPr>
        <w:rPr>
          <w:rFonts w:ascii="Montserrat" w:hAnsi="Montserrat"/>
          <w:b/>
          <w:bCs/>
          <w:sz w:val="24"/>
          <w:szCs w:val="24"/>
        </w:rPr>
      </w:pPr>
      <w:r w:rsidRPr="00763EE0">
        <w:rPr>
          <w:rFonts w:ascii="Montserrat" w:hAnsi="Montserrat"/>
          <w:b/>
          <w:bCs/>
          <w:sz w:val="24"/>
          <w:szCs w:val="24"/>
        </w:rPr>
        <w:t>FEA Results:</w:t>
      </w:r>
    </w:p>
    <w:p w14:paraId="625AD7DE" w14:textId="7D8FA92D" w:rsidR="00627423" w:rsidRPr="00A23856" w:rsidRDefault="00000000">
      <w:pPr>
        <w:rPr>
          <w:rFonts w:ascii="Poppins" w:hAnsi="Poppins" w:cs="Poppins"/>
        </w:rPr>
      </w:pPr>
      <w:r w:rsidRPr="00A23856">
        <w:rPr>
          <w:rFonts w:ascii="Poppins" w:hAnsi="Poppins" w:cs="Poppins"/>
        </w:rPr>
        <w:t xml:space="preserve">Maximum stress observed: </w:t>
      </w:r>
      <w:r w:rsidR="00860CA1">
        <w:rPr>
          <w:rFonts w:ascii="Poppins" w:hAnsi="Poppins" w:cs="Poppins"/>
        </w:rPr>
        <w:t>6.918 MPa</w:t>
      </w:r>
    </w:p>
    <w:p w14:paraId="0867AACF" w14:textId="08C8CD5D" w:rsidR="00627423" w:rsidRDefault="00860CA1">
      <w:pPr>
        <w:rPr>
          <w:rFonts w:ascii="Poppins" w:hAnsi="Poppins" w:cs="Poppins"/>
        </w:rPr>
      </w:pPr>
      <w:r>
        <w:rPr>
          <w:rFonts w:ascii="Poppins" w:hAnsi="Poppins" w:cs="Poppins"/>
        </w:rPr>
        <w:t>Maximum</w:t>
      </w:r>
      <w:r w:rsidRPr="00A23856">
        <w:rPr>
          <w:rFonts w:ascii="Poppins" w:hAnsi="Poppins" w:cs="Poppins"/>
        </w:rPr>
        <w:t xml:space="preserve"> displacement: </w:t>
      </w:r>
      <w:r>
        <w:rPr>
          <w:rFonts w:ascii="Poppins" w:hAnsi="Poppins" w:cs="Poppins"/>
        </w:rPr>
        <w:t>0.001 mm</w:t>
      </w:r>
    </w:p>
    <w:p w14:paraId="401F1B01" w14:textId="58499828" w:rsidR="006206B0" w:rsidRPr="00A23856" w:rsidRDefault="006206B0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6A6361FC" wp14:editId="1A5F2C8C">
            <wp:extent cx="8410123" cy="4429760"/>
            <wp:effectExtent l="152400" t="171450" r="334010" b="370840"/>
            <wp:docPr id="1621501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1974" name="Picture 1621501974"/>
                    <pic:cNvPicPr/>
                  </pic:nvPicPr>
                  <pic:blipFill rotWithShape="1">
                    <a:blip r:embed="rId7"/>
                    <a:srcRect t="2281" r="1924" b="5881"/>
                    <a:stretch/>
                  </pic:blipFill>
                  <pic:spPr bwMode="auto">
                    <a:xfrm>
                      <a:off x="0" y="0"/>
                      <a:ext cx="8439996" cy="4445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noProof/>
        </w:rPr>
        <w:drawing>
          <wp:inline distT="0" distB="0" distL="0" distR="0" wp14:anchorId="1EBD72D2" wp14:editId="631EC312">
            <wp:extent cx="8412480" cy="4333874"/>
            <wp:effectExtent l="152400" t="171450" r="369570" b="353060"/>
            <wp:docPr id="959585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5396" name="Picture 959585396"/>
                    <pic:cNvPicPr/>
                  </pic:nvPicPr>
                  <pic:blipFill rotWithShape="1">
                    <a:blip r:embed="rId8"/>
                    <a:srcRect t="3019" b="5395"/>
                    <a:stretch/>
                  </pic:blipFill>
                  <pic:spPr bwMode="auto">
                    <a:xfrm>
                      <a:off x="0" y="0"/>
                      <a:ext cx="8473155" cy="4365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1E23D" w14:textId="0F4A972A" w:rsidR="00860CA1" w:rsidRDefault="00860CA1">
      <w:pPr>
        <w:rPr>
          <w:rFonts w:ascii="Poppins" w:hAnsi="Poppins" w:cs="Poppins"/>
        </w:rPr>
      </w:pPr>
    </w:p>
    <w:p w14:paraId="7D615A19" w14:textId="77777777" w:rsidR="006206B0" w:rsidRPr="00A23856" w:rsidRDefault="006206B0">
      <w:pPr>
        <w:rPr>
          <w:rFonts w:ascii="Poppins" w:hAnsi="Poppins" w:cs="Poppins"/>
        </w:rPr>
      </w:pPr>
    </w:p>
    <w:p w14:paraId="63713120" w14:textId="2583AFFD" w:rsidR="00627423" w:rsidRPr="007A325B" w:rsidRDefault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8</w:t>
      </w:r>
      <w:r w:rsidRPr="007A325B">
        <w:rPr>
          <w:rFonts w:ascii="Montserrat" w:hAnsi="Montserrat"/>
          <w:sz w:val="30"/>
          <w:szCs w:val="30"/>
        </w:rPr>
        <w:t>. Conclusion</w:t>
      </w:r>
    </w:p>
    <w:p w14:paraId="087677B6" w14:textId="77777777" w:rsidR="00627423" w:rsidRPr="007A325B" w:rsidRDefault="00000000">
      <w:pPr>
        <w:rPr>
          <w:rFonts w:ascii="Poppins" w:hAnsi="Poppins" w:cs="Poppins"/>
        </w:rPr>
      </w:pPr>
      <w:r w:rsidRPr="007A325B">
        <w:rPr>
          <w:rFonts w:ascii="Poppins" w:hAnsi="Poppins" w:cs="Poppins"/>
        </w:rPr>
        <w:t>The project successfully delivers a CAD model and FEA simulation of a lightweight, efficient, and reliable two-stage gearbox for small electric vehicles. All design constraints were satisfied, including weight, performance, and environmental protection. The design demonstrates a strong foundation for further prototyping and testing.</w:t>
      </w:r>
    </w:p>
    <w:p w14:paraId="43DB47D9" w14:textId="41F04343" w:rsidR="00627423" w:rsidRPr="007A325B" w:rsidRDefault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9</w:t>
      </w:r>
      <w:r w:rsidRPr="007A325B">
        <w:rPr>
          <w:rFonts w:ascii="Montserrat" w:hAnsi="Montserrat"/>
          <w:sz w:val="30"/>
          <w:szCs w:val="30"/>
        </w:rPr>
        <w:t>. References</w:t>
      </w:r>
    </w:p>
    <w:p w14:paraId="5CDD5E1E" w14:textId="77777777" w:rsidR="00627423" w:rsidRDefault="00000000">
      <w:pPr>
        <w:pStyle w:val="ListBullet"/>
        <w:rPr>
          <w:rFonts w:ascii="Poppins" w:hAnsi="Poppins" w:cs="Poppins"/>
        </w:rPr>
      </w:pPr>
      <w:r w:rsidRPr="007A325B">
        <w:rPr>
          <w:rFonts w:ascii="Poppins" w:hAnsi="Poppins" w:cs="Poppins"/>
        </w:rPr>
        <w:t>Norton, R. L., Machine Design</w:t>
      </w:r>
    </w:p>
    <w:p w14:paraId="7C025447" w14:textId="4641E342" w:rsidR="00F2122F" w:rsidRPr="007A325B" w:rsidRDefault="00F2122F">
      <w:pPr>
        <w:pStyle w:val="ListBullet"/>
        <w:rPr>
          <w:rFonts w:ascii="Poppins" w:hAnsi="Poppins" w:cs="Poppins"/>
        </w:rPr>
      </w:pPr>
      <w:r>
        <w:rPr>
          <w:rFonts w:ascii="Poppins" w:hAnsi="Poppins" w:cs="Poppins"/>
        </w:rPr>
        <w:t>AutoDesk Fusion 360 User Documentation</w:t>
      </w:r>
    </w:p>
    <w:p w14:paraId="337086AE" w14:textId="77777777" w:rsidR="00627423" w:rsidRPr="007A325B" w:rsidRDefault="00000000">
      <w:pPr>
        <w:pStyle w:val="ListBullet"/>
        <w:rPr>
          <w:rFonts w:ascii="Poppins" w:hAnsi="Poppins" w:cs="Poppins"/>
        </w:rPr>
      </w:pPr>
      <w:r w:rsidRPr="007A325B">
        <w:rPr>
          <w:rFonts w:ascii="Poppins" w:hAnsi="Poppins" w:cs="Poppins"/>
        </w:rPr>
        <w:t>ABAQUS User Documentation</w:t>
      </w:r>
    </w:p>
    <w:p w14:paraId="2FE470AE" w14:textId="35BB5CF7" w:rsidR="00627423" w:rsidRDefault="00FC4C3B">
      <w:pPr>
        <w:pStyle w:val="Heading1"/>
        <w:rPr>
          <w:rFonts w:ascii="Montserrat" w:hAnsi="Montserrat"/>
          <w:sz w:val="30"/>
          <w:szCs w:val="30"/>
        </w:rPr>
      </w:pPr>
      <w:r>
        <w:rPr>
          <w:rFonts w:ascii="Montserrat" w:hAnsi="Montserrat"/>
          <w:sz w:val="30"/>
          <w:szCs w:val="30"/>
        </w:rPr>
        <w:t>10</w:t>
      </w:r>
      <w:r w:rsidRPr="007A325B">
        <w:rPr>
          <w:rFonts w:ascii="Montserrat" w:hAnsi="Montserrat"/>
          <w:sz w:val="30"/>
          <w:szCs w:val="30"/>
        </w:rPr>
        <w:t>. Appendix</w:t>
      </w:r>
    </w:p>
    <w:p w14:paraId="0E843257" w14:textId="145D6916" w:rsidR="00A57565" w:rsidRPr="00A57565" w:rsidRDefault="00A57565" w:rsidP="00A57565">
      <w:r>
        <w:rPr>
          <w:noProof/>
        </w:rPr>
        <w:drawing>
          <wp:inline distT="0" distB="0" distL="0" distR="0" wp14:anchorId="5E95260B" wp14:editId="5CA47381">
            <wp:extent cx="8448040" cy="4333875"/>
            <wp:effectExtent l="152400" t="171450" r="353060" b="371475"/>
            <wp:docPr id="1013399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9230" name="Picture 1013399230"/>
                    <pic:cNvPicPr/>
                  </pic:nvPicPr>
                  <pic:blipFill rotWithShape="1">
                    <a:blip r:embed="rId9"/>
                    <a:srcRect t="3006" b="5792"/>
                    <a:stretch/>
                  </pic:blipFill>
                  <pic:spPr bwMode="auto">
                    <a:xfrm>
                      <a:off x="0" y="0"/>
                      <a:ext cx="8481563" cy="4351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DD948" w14:textId="7A118261" w:rsidR="00627423" w:rsidRDefault="008E0E0B" w:rsidP="008E0E0B">
      <w:pPr>
        <w:rPr>
          <w:rFonts w:ascii="Montserrat" w:hAnsi="Montserrat"/>
          <w:b/>
          <w:bCs/>
          <w:sz w:val="28"/>
          <w:szCs w:val="28"/>
        </w:rPr>
      </w:pPr>
      <w:r w:rsidRPr="008E0E0B">
        <w:rPr>
          <w:rFonts w:ascii="Montserrat" w:hAnsi="Montserrat"/>
          <w:b/>
          <w:bCs/>
          <w:sz w:val="28"/>
          <w:szCs w:val="28"/>
        </w:rPr>
        <w:t>Calculations:</w:t>
      </w:r>
    </w:p>
    <w:p w14:paraId="301E4D92" w14:textId="169D3CFF" w:rsidR="008E0E0B" w:rsidRPr="008E0E0B" w:rsidRDefault="008E0E0B" w:rsidP="008E0E0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(1)</w:t>
      </w:r>
    </w:p>
    <w:p w14:paraId="70A91EDC" w14:textId="77777777" w:rsidR="008E0E0B" w:rsidRPr="008E0E0B" w:rsidRDefault="008E0E0B" w:rsidP="008E0E0B">
      <w:pPr>
        <w:rPr>
          <w:rFonts w:ascii="Poppins" w:hAnsi="Poppins" w:cs="Poppins"/>
          <w:sz w:val="24"/>
          <w:szCs w:val="24"/>
          <w:lang w:val="en-IN"/>
        </w:rPr>
      </w:pPr>
      <w:r w:rsidRPr="008E0E0B">
        <w:rPr>
          <w:rFonts w:ascii="Poppins" w:hAnsi="Poppins" w:cs="Poppins"/>
          <w:b/>
          <w:bCs/>
          <w:sz w:val="24"/>
          <w:szCs w:val="24"/>
          <w:lang w:val="en-IN"/>
        </w:rPr>
        <w:t>Material – Steel</w:t>
      </w:r>
    </w:p>
    <w:p w14:paraId="7F2187C4" w14:textId="5F8B8EDB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Speed ratio = 5:1</w:t>
      </w:r>
      <w:r w:rsidRPr="008E0E0B">
        <w:rPr>
          <w:rFonts w:ascii="Poppins" w:hAnsi="Poppins" w:cs="Poppins"/>
          <w:lang w:val="en-IN"/>
        </w:rPr>
        <w:t xml:space="preserve"> </w:t>
      </w:r>
      <w:r w:rsidRPr="008E0E0B">
        <w:rPr>
          <w:rFonts w:ascii="Poppins" w:hAnsi="Poppins" w:cs="Poppins"/>
          <w:i/>
          <w:iCs/>
          <w:lang w:val="en-IN"/>
        </w:rPr>
        <w:t>(Speed reduction)</w:t>
      </w:r>
    </w:p>
    <w:p w14:paraId="0D93553A" w14:textId="22B61D74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Stage 1</w:t>
      </w:r>
      <w:r w:rsidRPr="008E0E0B">
        <w:rPr>
          <w:rFonts w:ascii="Poppins" w:hAnsi="Poppins" w:cs="Poppins"/>
          <w:lang w:val="en-IN"/>
        </w:rPr>
        <w:br/>
        <w:t>Np = 30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Ng = 75</w:t>
      </w:r>
      <w:r w:rsidR="007550CB">
        <w:rPr>
          <w:rFonts w:ascii="Poppins" w:hAnsi="Poppins" w:cs="Poppins"/>
          <w:lang w:val="en-IN"/>
        </w:rPr>
        <w:t xml:space="preserve">, </w:t>
      </w:r>
      <w:proofErr w:type="spellStart"/>
      <w:r w:rsidRPr="008E0E0B">
        <w:rPr>
          <w:rFonts w:ascii="Poppins" w:hAnsi="Poppins" w:cs="Poppins"/>
          <w:lang w:val="en-IN"/>
        </w:rPr>
        <w:t>dp</w:t>
      </w:r>
      <w:proofErr w:type="spellEnd"/>
      <w:r w:rsidRPr="008E0E0B">
        <w:rPr>
          <w:rFonts w:ascii="Poppins" w:hAnsi="Poppins" w:cs="Poppins"/>
          <w:lang w:val="en-IN"/>
        </w:rPr>
        <w:t xml:space="preserve"> = 90 mm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dg = 225 mm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m = 3</w:t>
      </w:r>
    </w:p>
    <w:p w14:paraId="76D20D2D" w14:textId="6D9EFC59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Stage 2</w:t>
      </w:r>
      <w:r w:rsidRPr="008E0E0B">
        <w:rPr>
          <w:rFonts w:ascii="Poppins" w:hAnsi="Poppins" w:cs="Poppins"/>
          <w:lang w:val="en-IN"/>
        </w:rPr>
        <w:br/>
        <w:t>Np = 25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Ng = 50</w:t>
      </w:r>
      <w:r w:rsidR="007550CB">
        <w:rPr>
          <w:rFonts w:ascii="Poppins" w:hAnsi="Poppins" w:cs="Poppins"/>
          <w:lang w:val="en-IN"/>
        </w:rPr>
        <w:t xml:space="preserve">, </w:t>
      </w:r>
      <w:proofErr w:type="spellStart"/>
      <w:r w:rsidRPr="008E0E0B">
        <w:rPr>
          <w:rFonts w:ascii="Poppins" w:hAnsi="Poppins" w:cs="Poppins"/>
          <w:lang w:val="en-IN"/>
        </w:rPr>
        <w:t>dp</w:t>
      </w:r>
      <w:proofErr w:type="spellEnd"/>
      <w:r w:rsidRPr="008E0E0B">
        <w:rPr>
          <w:rFonts w:ascii="Poppins" w:hAnsi="Poppins" w:cs="Poppins"/>
          <w:lang w:val="en-IN"/>
        </w:rPr>
        <w:t xml:space="preserve"> = 125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dg = 250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m = 5</w:t>
      </w:r>
    </w:p>
    <w:p w14:paraId="73507706" w14:textId="0454E136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Given:</w:t>
      </w:r>
      <w:r w:rsidRPr="008E0E0B">
        <w:rPr>
          <w:rFonts w:ascii="Poppins" w:hAnsi="Poppins" w:cs="Poppins"/>
          <w:lang w:val="en-IN"/>
        </w:rPr>
        <w:br/>
        <w:t xml:space="preserve">Power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Poppins" w:hAnsi="Poppins" w:cs="Poppins"/>
          <w:lang w:val="en-IN"/>
        </w:rPr>
        <w:t xml:space="preserve">/p = 2 </w:t>
      </w:r>
      <w:proofErr w:type="spellStart"/>
      <w:r w:rsidRPr="008E0E0B">
        <w:rPr>
          <w:rFonts w:ascii="Poppins" w:hAnsi="Poppins" w:cs="Poppins"/>
          <w:lang w:val="en-IN"/>
        </w:rPr>
        <w:t>kN</w:t>
      </w:r>
      <w:proofErr w:type="spellEnd"/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Speed reduction = 5:1 (overall)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 xml:space="preserve">Max. </w:t>
      </w:r>
      <w:proofErr w:type="spellStart"/>
      <w:r w:rsidRPr="008E0E0B">
        <w:rPr>
          <w:rFonts w:ascii="Poppins" w:hAnsi="Poppins" w:cs="Poppins"/>
          <w:lang w:val="en-IN"/>
        </w:rPr>
        <w:t>wt</w:t>
      </w:r>
      <w:proofErr w:type="spellEnd"/>
      <w:r w:rsidRPr="008E0E0B">
        <w:rPr>
          <w:rFonts w:ascii="Poppins" w:hAnsi="Poppins" w:cs="Poppins"/>
          <w:lang w:val="en-IN"/>
        </w:rPr>
        <w:t xml:space="preserve"> = 10 kg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Min. lifespan = 50,000 hrs</w:t>
      </w:r>
    </w:p>
    <w:p w14:paraId="378B9E6C" w14:textId="1FE2A631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Assuming:</w:t>
      </w:r>
      <w:r w:rsidRPr="008E0E0B">
        <w:rPr>
          <w:rFonts w:ascii="Poppins" w:hAnsi="Poppins" w:cs="Poppins"/>
          <w:lang w:val="en-IN"/>
        </w:rPr>
        <w:br/>
        <w:t>Gear Profile = Involute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Pressure angle = 20°</w:t>
      </w:r>
      <w:r w:rsidR="007550CB">
        <w:rPr>
          <w:rFonts w:ascii="Poppins" w:hAnsi="Poppins" w:cs="Poppins"/>
          <w:lang w:val="en-IN"/>
        </w:rPr>
        <w:t xml:space="preserve">, </w:t>
      </w:r>
      <w:r w:rsidRPr="008E0E0B">
        <w:rPr>
          <w:rFonts w:ascii="Poppins" w:hAnsi="Poppins" w:cs="Poppins"/>
          <w:lang w:val="en-IN"/>
        </w:rPr>
        <w:t>Profile type = Stub</w:t>
      </w:r>
    </w:p>
    <w:p w14:paraId="024967E2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Design for 1st stage reduction</w:t>
      </w:r>
      <w:r w:rsidRPr="008E0E0B">
        <w:rPr>
          <w:rFonts w:ascii="Poppins" w:hAnsi="Poppins" w:cs="Poppins"/>
          <w:lang w:val="en-IN"/>
        </w:rPr>
        <w:br/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= Ng / Np = 75 / 30 = 2.5</w:t>
      </w:r>
    </w:p>
    <w:p w14:paraId="552309FD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Let o/p speed assume N = 3800 RPM</w:t>
      </w:r>
    </w:p>
    <w:p w14:paraId="746E4281" w14:textId="063F9AFA" w:rsidR="008E0E0B" w:rsidRPr="008E0E0B" w:rsidRDefault="008E0E0B" w:rsidP="008E0E0B">
      <w:pPr>
        <w:rPr>
          <w:rFonts w:ascii="Poppins" w:hAnsi="Poppins" w:cs="Poppins"/>
          <w:lang w:val="en-IN"/>
        </w:rPr>
      </w:pPr>
      <w:proofErr w:type="spellStart"/>
      <w:r w:rsidRPr="008E0E0B">
        <w:rPr>
          <w:rFonts w:ascii="Poppins" w:hAnsi="Poppins" w:cs="Poppins"/>
          <w:lang w:val="en-IN"/>
        </w:rPr>
        <w:t>Center</w:t>
      </w:r>
      <w:proofErr w:type="spellEnd"/>
      <w:r w:rsidRPr="008E0E0B">
        <w:rPr>
          <w:rFonts w:ascii="Poppins" w:hAnsi="Poppins" w:cs="Poppins"/>
          <w:lang w:val="en-IN"/>
        </w:rPr>
        <w:t xml:space="preserve"> distance a</w:t>
      </w:r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= m (</w:t>
      </w:r>
      <w:proofErr w:type="spellStart"/>
      <w:r w:rsidRPr="008E0E0B">
        <w:rPr>
          <w:rFonts w:ascii="Poppins" w:hAnsi="Poppins" w:cs="Poppins"/>
          <w:lang w:val="en-IN"/>
        </w:rPr>
        <w:t>dp</w:t>
      </w:r>
      <w:proofErr w:type="spellEnd"/>
      <w:r w:rsidRPr="008E0E0B">
        <w:rPr>
          <w:rFonts w:ascii="Poppins" w:hAnsi="Poppins" w:cs="Poppins"/>
          <w:lang w:val="en-IN"/>
        </w:rPr>
        <w:t xml:space="preserve"> + dg) / 2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= 3 (90 + 225) / 2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= 157.5 mm</w:t>
      </w:r>
    </w:p>
    <w:p w14:paraId="44FA5715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Stage 2</w:t>
      </w:r>
      <w:r w:rsidRPr="008E0E0B">
        <w:rPr>
          <w:rFonts w:ascii="Poppins" w:hAnsi="Poppins" w:cs="Poppins"/>
          <w:lang w:val="en-IN"/>
        </w:rPr>
        <w:br/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Cambria Math" w:hAnsi="Cambria Math" w:cs="Cambria Math"/>
          <w:lang w:val="en-IN"/>
        </w:rPr>
        <w:t>₂</w:t>
      </w:r>
      <w:r w:rsidRPr="008E0E0B">
        <w:rPr>
          <w:rFonts w:ascii="Poppins" w:hAnsi="Poppins" w:cs="Poppins"/>
          <w:lang w:val="en-IN"/>
        </w:rPr>
        <w:t xml:space="preserve"> = Ng / Np = 50 / 25 = 2</w:t>
      </w:r>
    </w:p>
    <w:p w14:paraId="52EBA329" w14:textId="77777777" w:rsidR="008E0E0B" w:rsidRDefault="008E0E0B" w:rsidP="008E0E0B">
      <w:pPr>
        <w:rPr>
          <w:rFonts w:ascii="Poppins" w:hAnsi="Poppins" w:cs="Poppins"/>
          <w:lang w:val="en-IN"/>
        </w:rPr>
      </w:pPr>
      <w:proofErr w:type="spellStart"/>
      <w:r w:rsidRPr="008E0E0B">
        <w:rPr>
          <w:rFonts w:ascii="Poppins" w:hAnsi="Poppins" w:cs="Poppins"/>
          <w:lang w:val="en-IN"/>
        </w:rPr>
        <w:t>Center</w:t>
      </w:r>
      <w:proofErr w:type="spellEnd"/>
      <w:r w:rsidRPr="008E0E0B">
        <w:rPr>
          <w:rFonts w:ascii="Poppins" w:hAnsi="Poppins" w:cs="Poppins"/>
          <w:lang w:val="en-IN"/>
        </w:rPr>
        <w:t xml:space="preserve"> distance a</w:t>
      </w:r>
      <w:r w:rsidRPr="008E0E0B">
        <w:rPr>
          <w:rFonts w:ascii="Cambria Math" w:hAnsi="Cambria Math" w:cs="Cambria Math"/>
          <w:lang w:val="en-IN"/>
        </w:rPr>
        <w:t>₂</w:t>
      </w:r>
      <w:r w:rsidRPr="008E0E0B">
        <w:rPr>
          <w:rFonts w:ascii="Poppins" w:hAnsi="Poppins" w:cs="Poppins"/>
          <w:lang w:val="en-IN"/>
        </w:rPr>
        <w:t xml:space="preserve"> = m (Np + Ng) / 2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= 5 (25 + 50) / 2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= 187.5 mm</w:t>
      </w:r>
    </w:p>
    <w:p w14:paraId="28B8696E" w14:textId="77777777" w:rsidR="008E0E0B" w:rsidRPr="008E0E0B" w:rsidRDefault="008E0E0B" w:rsidP="008E0E0B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416E026D" w14:textId="3CC905D7" w:rsidR="008E0E0B" w:rsidRDefault="008E0E0B" w:rsidP="008E0E0B">
      <w:pPr>
        <w:rPr>
          <w:rFonts w:ascii="Montserrat" w:hAnsi="Montserrat" w:cs="Poppins"/>
          <w:b/>
          <w:bCs/>
          <w:sz w:val="28"/>
          <w:szCs w:val="28"/>
          <w:lang w:val="en-IN"/>
        </w:rPr>
      </w:pPr>
      <w:r w:rsidRPr="008E0E0B">
        <w:rPr>
          <w:rFonts w:ascii="Montserrat" w:hAnsi="Montserrat" w:cs="Poppins"/>
          <w:b/>
          <w:bCs/>
          <w:sz w:val="28"/>
          <w:szCs w:val="28"/>
          <w:lang w:val="en-IN"/>
        </w:rPr>
        <w:t>(2)</w:t>
      </w:r>
    </w:p>
    <w:p w14:paraId="1629EB79" w14:textId="678DC9F0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sz w:val="24"/>
          <w:szCs w:val="24"/>
          <w:lang w:val="en-IN"/>
        </w:rPr>
        <w:t>Total Gear Ratio:</w:t>
      </w:r>
      <w:r w:rsidRPr="008E0E0B">
        <w:rPr>
          <w:rFonts w:ascii="Poppins" w:hAnsi="Poppins" w:cs="Poppins"/>
          <w:lang w:val="en-IN"/>
        </w:rPr>
        <w:br/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Poppins" w:hAnsi="Poppins" w:cs="Poppins"/>
          <w:lang w:val="en-IN"/>
        </w:rPr>
        <w:t xml:space="preserve"> =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×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Cambria Math" w:hAnsi="Cambria Math" w:cs="Cambria Math"/>
          <w:lang w:val="en-IN"/>
        </w:rPr>
        <w:t>₂</w:t>
      </w:r>
      <w:r w:rsidRPr="008E0E0B">
        <w:rPr>
          <w:rFonts w:ascii="Poppins" w:hAnsi="Poppins" w:cs="Poppins"/>
          <w:lang w:val="en-IN"/>
        </w:rPr>
        <w:t xml:space="preserve"> = 2 × 2.5 = 5</w:t>
      </w:r>
    </w:p>
    <w:p w14:paraId="45DA022E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Let assume,</w:t>
      </w:r>
      <w:r w:rsidRPr="008E0E0B">
        <w:rPr>
          <w:rFonts w:ascii="Poppins" w:hAnsi="Poppins" w:cs="Poppins"/>
          <w:lang w:val="en-IN"/>
        </w:rPr>
        <w:br/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Poppins" w:hAnsi="Poppins" w:cs="Poppins"/>
          <w:lang w:val="en-IN"/>
        </w:rPr>
        <w:t>/p speed = 3000 RPM</w:t>
      </w:r>
      <w:r w:rsidRPr="008E0E0B">
        <w:rPr>
          <w:rFonts w:ascii="Poppins" w:hAnsi="Poppins" w:cs="Poppins"/>
          <w:lang w:val="en-IN"/>
        </w:rPr>
        <w:br/>
        <w:t>(N</w:t>
      </w:r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>)</w:t>
      </w:r>
      <w:r w:rsidRPr="008E0E0B">
        <w:rPr>
          <w:rFonts w:ascii="Cambria Math" w:hAnsi="Cambria Math" w:cs="Cambria Math"/>
          <w:lang w:val="en-IN"/>
        </w:rPr>
        <w:t>₍</w:t>
      </w:r>
      <w:r w:rsidRPr="008E0E0B">
        <w:rPr>
          <w:rFonts w:ascii="Times New Roman" w:hAnsi="Times New Roman" w:cs="Times New Roman"/>
          <w:lang w:val="en-IN"/>
        </w:rPr>
        <w:t>ᵢ</w:t>
      </w:r>
      <w:r w:rsidRPr="008E0E0B">
        <w:rPr>
          <w:rFonts w:ascii="Cambria Math" w:hAnsi="Cambria Math" w:cs="Cambria Math"/>
          <w:lang w:val="en-IN"/>
        </w:rPr>
        <w:t>ₚ₎</w:t>
      </w:r>
    </w:p>
    <w:p w14:paraId="57927388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N</w:t>
      </w:r>
      <w:r w:rsidRPr="008E0E0B">
        <w:rPr>
          <w:rFonts w:ascii="Cambria Math" w:hAnsi="Cambria Math" w:cs="Cambria Math"/>
          <w:lang w:val="en-IN"/>
        </w:rPr>
        <w:t>₀₍ₒₚ₎</w:t>
      </w:r>
      <w:r w:rsidRPr="008E0E0B">
        <w:rPr>
          <w:rFonts w:ascii="Poppins" w:hAnsi="Poppins" w:cs="Poppins"/>
          <w:lang w:val="en-IN"/>
        </w:rPr>
        <w:t xml:space="preserve"> = N</w:t>
      </w:r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/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Poppins" w:hAnsi="Poppins" w:cs="Poppins"/>
          <w:lang w:val="en-IN"/>
        </w:rPr>
        <w:t xml:space="preserve"> = 3000 / 5 = 600 RPM</w:t>
      </w:r>
    </w:p>
    <w:p w14:paraId="1252621F" w14:textId="4588EA8F" w:rsid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Stage 1 o/p speed</w:t>
      </w:r>
      <w:r w:rsidRPr="008E0E0B">
        <w:rPr>
          <w:rFonts w:ascii="Poppins" w:hAnsi="Poppins" w:cs="Poppins"/>
          <w:lang w:val="en-IN"/>
        </w:rPr>
        <w:br/>
        <w:t>N</w:t>
      </w:r>
      <w:r w:rsidRPr="008E0E0B">
        <w:rPr>
          <w:rFonts w:ascii="Cambria Math" w:hAnsi="Cambria Math" w:cs="Cambria Math"/>
          <w:lang w:val="en-IN"/>
        </w:rPr>
        <w:t>₂</w:t>
      </w:r>
      <w:r w:rsidRPr="008E0E0B">
        <w:rPr>
          <w:rFonts w:ascii="Poppins" w:hAnsi="Poppins" w:cs="Poppins"/>
          <w:lang w:val="en-IN"/>
        </w:rPr>
        <w:t xml:space="preserve"> = N</w:t>
      </w:r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/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Cambria Math" w:hAnsi="Cambria Math" w:cs="Cambria Math"/>
          <w:lang w:val="en-IN"/>
        </w:rPr>
        <w:t>₁</w:t>
      </w:r>
      <w:r w:rsidRPr="008E0E0B">
        <w:rPr>
          <w:rFonts w:ascii="Poppins" w:hAnsi="Poppins" w:cs="Poppins"/>
          <w:lang w:val="en-IN"/>
        </w:rPr>
        <w:t xml:space="preserve"> = 3000 / 2.5 = 1200 RPM</w:t>
      </w:r>
    </w:p>
    <w:p w14:paraId="4DDE1969" w14:textId="77777777" w:rsidR="007550CB" w:rsidRPr="008E0E0B" w:rsidRDefault="007550CB" w:rsidP="008E0E0B">
      <w:pPr>
        <w:rPr>
          <w:rFonts w:ascii="Poppins" w:hAnsi="Poppins" w:cs="Poppins"/>
          <w:lang w:val="en-IN"/>
        </w:rPr>
      </w:pPr>
    </w:p>
    <w:p w14:paraId="7D8B0A09" w14:textId="77777777" w:rsidR="008E0E0B" w:rsidRPr="008E0E0B" w:rsidRDefault="008E0E0B" w:rsidP="008E0E0B">
      <w:pPr>
        <w:rPr>
          <w:rFonts w:ascii="Poppins" w:hAnsi="Poppins" w:cs="Poppins"/>
          <w:b/>
          <w:bCs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Input Torque</w:t>
      </w:r>
    </w:p>
    <w:p w14:paraId="5A0D061C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P = (2π × N × MT) / 60</w:t>
      </w:r>
    </w:p>
    <w:p w14:paraId="40B05057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2000 = (2π × 3000 × MT) / 60</w:t>
      </w:r>
    </w:p>
    <w:p w14:paraId="4706F039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(MT)</w:t>
      </w:r>
      <w:r w:rsidRPr="008E0E0B">
        <w:rPr>
          <w:rFonts w:ascii="Cambria Math" w:hAnsi="Cambria Math" w:cs="Cambria Math"/>
          <w:lang w:val="en-IN"/>
        </w:rPr>
        <w:t>₍</w:t>
      </w:r>
      <w:r w:rsidRPr="008E0E0B">
        <w:rPr>
          <w:rFonts w:ascii="Times New Roman" w:hAnsi="Times New Roman" w:cs="Times New Roman"/>
          <w:lang w:val="en-IN"/>
        </w:rPr>
        <w:t>ᵢ</w:t>
      </w:r>
      <w:r w:rsidRPr="008E0E0B">
        <w:rPr>
          <w:rFonts w:ascii="Cambria Math" w:hAnsi="Cambria Math" w:cs="Cambria Math"/>
          <w:lang w:val="en-IN"/>
        </w:rPr>
        <w:t>ₚ₎</w:t>
      </w:r>
      <w:r w:rsidRPr="008E0E0B">
        <w:rPr>
          <w:rFonts w:ascii="Poppins" w:hAnsi="Poppins" w:cs="Poppins"/>
          <w:lang w:val="en-IN"/>
        </w:rPr>
        <w:t xml:space="preserve"> = 6.37 </w:t>
      </w:r>
      <w:proofErr w:type="spellStart"/>
      <w:r w:rsidRPr="008E0E0B">
        <w:rPr>
          <w:rFonts w:ascii="Poppins" w:hAnsi="Poppins" w:cs="Poppins"/>
          <w:lang w:val="en-IN"/>
        </w:rPr>
        <w:t>N·m</w:t>
      </w:r>
      <w:proofErr w:type="spellEnd"/>
    </w:p>
    <w:p w14:paraId="703A93A5" w14:textId="02A8D732" w:rsidR="008E0E0B" w:rsidRPr="008E0E0B" w:rsidRDefault="008E0E0B" w:rsidP="008E0E0B">
      <w:pPr>
        <w:rPr>
          <w:rFonts w:ascii="Poppins" w:hAnsi="Poppins" w:cs="Poppins"/>
          <w:lang w:val="en-IN"/>
        </w:rPr>
      </w:pPr>
    </w:p>
    <w:p w14:paraId="123F1216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o/p torque</w:t>
      </w:r>
      <w:r w:rsidRPr="008E0E0B">
        <w:rPr>
          <w:rFonts w:ascii="Poppins" w:hAnsi="Poppins" w:cs="Poppins"/>
          <w:lang w:val="en-IN"/>
        </w:rPr>
        <w:t xml:space="preserve"> </w:t>
      </w:r>
      <w:r w:rsidRPr="008E0E0B">
        <w:rPr>
          <w:rFonts w:ascii="Poppins" w:hAnsi="Poppins" w:cs="Poppins"/>
          <w:i/>
          <w:iCs/>
          <w:lang w:val="en-IN"/>
        </w:rPr>
        <w:t>(assuming 94% efficiency per stage)</w:t>
      </w:r>
    </w:p>
    <w:p w14:paraId="23357FA5" w14:textId="37C49315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(MT)</w:t>
      </w:r>
      <w:r w:rsidRPr="008E0E0B">
        <w:rPr>
          <w:rFonts w:ascii="Cambria Math" w:hAnsi="Cambria Math" w:cs="Cambria Math"/>
          <w:lang w:val="en-IN"/>
        </w:rPr>
        <w:t>₍ₒₚ₎</w:t>
      </w:r>
      <w:r w:rsidRPr="008E0E0B">
        <w:rPr>
          <w:rFonts w:ascii="Poppins" w:hAnsi="Poppins" w:cs="Poppins"/>
          <w:lang w:val="en-IN"/>
        </w:rPr>
        <w:t xml:space="preserve"> = </w:t>
      </w:r>
      <w:r w:rsidRPr="008E0E0B">
        <w:rPr>
          <w:rFonts w:ascii="Cambria" w:hAnsi="Cambria" w:cs="Cambria"/>
          <w:lang w:val="en-IN"/>
        </w:rPr>
        <w:t>η</w:t>
      </w:r>
      <w:r w:rsidRPr="008E0E0B">
        <w:rPr>
          <w:rFonts w:ascii="Poppins" w:hAnsi="Poppins" w:cs="Poppins"/>
          <w:lang w:val="en-IN"/>
        </w:rPr>
        <w:t xml:space="preserve"> × (MT)</w:t>
      </w:r>
      <w:r w:rsidRPr="008E0E0B">
        <w:rPr>
          <w:rFonts w:ascii="Cambria Math" w:hAnsi="Cambria Math" w:cs="Cambria Math"/>
          <w:lang w:val="en-IN"/>
        </w:rPr>
        <w:t>₍</w:t>
      </w:r>
      <w:r w:rsidRPr="008E0E0B">
        <w:rPr>
          <w:rFonts w:ascii="Times New Roman" w:hAnsi="Times New Roman" w:cs="Times New Roman"/>
          <w:lang w:val="en-IN"/>
        </w:rPr>
        <w:t>ᵢ</w:t>
      </w:r>
      <w:r w:rsidRPr="008E0E0B">
        <w:rPr>
          <w:rFonts w:ascii="Cambria Math" w:hAnsi="Cambria Math" w:cs="Cambria Math"/>
          <w:lang w:val="en-IN"/>
        </w:rPr>
        <w:t>ₚ₎</w:t>
      </w:r>
      <w:r w:rsidRPr="008E0E0B">
        <w:rPr>
          <w:rFonts w:ascii="Poppins" w:hAnsi="Poppins" w:cs="Poppins"/>
          <w:lang w:val="en-IN"/>
        </w:rPr>
        <w:t xml:space="preserve"> × </w:t>
      </w:r>
      <w:proofErr w:type="spellStart"/>
      <w:r w:rsidRPr="008E0E0B">
        <w:rPr>
          <w:rFonts w:ascii="Poppins" w:hAnsi="Poppins" w:cs="Poppins"/>
          <w:lang w:val="en-IN"/>
        </w:rPr>
        <w:t>i</w:t>
      </w:r>
      <w:proofErr w:type="spellEnd"/>
      <w:r w:rsidRPr="008E0E0B">
        <w:rPr>
          <w:rFonts w:ascii="Poppins" w:hAnsi="Poppins" w:cs="Poppins"/>
          <w:lang w:val="en-IN"/>
        </w:rPr>
        <w:t xml:space="preserve"> / </w:t>
      </w:r>
      <w:r w:rsidRPr="008E0E0B">
        <w:rPr>
          <w:rFonts w:ascii="Cambria" w:hAnsi="Cambria" w:cs="Cambria"/>
          <w:lang w:val="en-IN"/>
        </w:rPr>
        <w:t>η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= (6.37 × 5) / 0.94</w:t>
      </w:r>
      <w:r w:rsidRPr="008E0E0B">
        <w:rPr>
          <w:rFonts w:ascii="Poppins" w:hAnsi="Poppins" w:cs="Poppins"/>
          <w:lang w:val="en-IN"/>
        </w:rPr>
        <w:br/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> </w:t>
      </w:r>
      <w:r w:rsidRPr="008E0E0B">
        <w:rPr>
          <w:rFonts w:ascii="Poppins" w:hAnsi="Poppins" w:cs="Poppins"/>
          <w:lang w:val="en-IN"/>
        </w:rPr>
        <w:t xml:space="preserve">= 33.88 </w:t>
      </w:r>
      <w:proofErr w:type="spellStart"/>
      <w:r w:rsidRPr="008E0E0B">
        <w:rPr>
          <w:rFonts w:ascii="Poppins" w:hAnsi="Poppins" w:cs="Poppins"/>
          <w:lang w:val="en-IN"/>
        </w:rPr>
        <w:t>N·m</w:t>
      </w:r>
      <w:proofErr w:type="spellEnd"/>
    </w:p>
    <w:p w14:paraId="661CE179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</w:p>
    <w:p w14:paraId="566EA459" w14:textId="77777777" w:rsidR="008E0E0B" w:rsidRP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b/>
          <w:bCs/>
          <w:lang w:val="en-IN"/>
        </w:rPr>
        <w:t>Intermediate shaft (after stage 1)</w:t>
      </w:r>
      <w:r w:rsidRPr="008E0E0B">
        <w:rPr>
          <w:rFonts w:ascii="Poppins" w:hAnsi="Poppins" w:cs="Poppins"/>
          <w:lang w:val="en-IN"/>
        </w:rPr>
        <w:br/>
        <w:t>Speed = (3000 / 2.5) = 1200 RPM</w:t>
      </w:r>
    </w:p>
    <w:p w14:paraId="6DA3C824" w14:textId="77777777" w:rsidR="008E0E0B" w:rsidRDefault="008E0E0B" w:rsidP="008E0E0B">
      <w:pPr>
        <w:rPr>
          <w:rFonts w:ascii="Poppins" w:hAnsi="Poppins" w:cs="Poppins"/>
          <w:lang w:val="en-IN"/>
        </w:rPr>
      </w:pPr>
      <w:r w:rsidRPr="008E0E0B">
        <w:rPr>
          <w:rFonts w:ascii="Poppins" w:hAnsi="Poppins" w:cs="Poppins"/>
          <w:lang w:val="en-IN"/>
        </w:rPr>
        <w:t>Torque (MT)</w:t>
      </w:r>
      <w:r w:rsidRPr="008E0E0B">
        <w:rPr>
          <w:rFonts w:ascii="Cambria Math" w:hAnsi="Cambria Math" w:cs="Cambria Math"/>
          <w:lang w:val="en-IN"/>
        </w:rPr>
        <w:t>₂</w:t>
      </w:r>
      <w:r w:rsidRPr="008E0E0B">
        <w:rPr>
          <w:rFonts w:ascii="Poppins" w:hAnsi="Poppins" w:cs="Poppins"/>
          <w:lang w:val="en-IN"/>
        </w:rPr>
        <w:t xml:space="preserve"> = (6.37 × 5) / 0.97 = 16.42 </w:t>
      </w:r>
      <w:proofErr w:type="spellStart"/>
      <w:r w:rsidRPr="008E0E0B">
        <w:rPr>
          <w:rFonts w:ascii="Poppins" w:hAnsi="Poppins" w:cs="Poppins"/>
          <w:lang w:val="en-IN"/>
        </w:rPr>
        <w:t>N·m</w:t>
      </w:r>
      <w:proofErr w:type="spellEnd"/>
    </w:p>
    <w:p w14:paraId="6D4CF235" w14:textId="77777777" w:rsidR="008E0E0B" w:rsidRDefault="008E0E0B" w:rsidP="008E0E0B">
      <w:pPr>
        <w:rPr>
          <w:rFonts w:ascii="Poppins" w:hAnsi="Poppins" w:cs="Poppins"/>
          <w:lang w:val="en-IN"/>
        </w:rPr>
      </w:pPr>
    </w:p>
    <w:p w14:paraId="3BCD66AA" w14:textId="4084AFCD" w:rsidR="008E0E0B" w:rsidRDefault="008E0E0B" w:rsidP="008E0E0B">
      <w:pPr>
        <w:rPr>
          <w:rFonts w:ascii="Montserrat" w:hAnsi="Montserrat" w:cs="Poppins"/>
          <w:b/>
          <w:bCs/>
          <w:sz w:val="28"/>
          <w:szCs w:val="28"/>
          <w:lang w:val="en-IN"/>
        </w:rPr>
      </w:pPr>
      <w:r w:rsidRPr="008E0E0B">
        <w:rPr>
          <w:rFonts w:ascii="Montserrat" w:hAnsi="Montserrat" w:cs="Poppins"/>
          <w:b/>
          <w:bCs/>
          <w:sz w:val="28"/>
          <w:szCs w:val="28"/>
          <w:lang w:val="en-IN"/>
        </w:rPr>
        <w:t>(3)</w:t>
      </w:r>
    </w:p>
    <w:p w14:paraId="22C8B876" w14:textId="550E571A" w:rsidR="001C2FD8" w:rsidRPr="001C2FD8" w:rsidRDefault="001C2FD8" w:rsidP="001C2FD8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1C2FD8">
        <w:rPr>
          <w:rFonts w:ascii="Poppins" w:hAnsi="Poppins" w:cs="Poppins"/>
          <w:b/>
          <w:bCs/>
          <w:sz w:val="24"/>
          <w:szCs w:val="24"/>
          <w:lang w:val="en-IN"/>
        </w:rPr>
        <w:t>Gear strength</w:t>
      </w:r>
      <w:r w:rsidR="007550CB">
        <w:rPr>
          <w:rFonts w:ascii="Poppins" w:hAnsi="Poppins" w:cs="Poppins"/>
          <w:b/>
          <w:bCs/>
          <w:sz w:val="24"/>
          <w:szCs w:val="24"/>
          <w:lang w:val="en-IN"/>
        </w:rPr>
        <w:t>:</w:t>
      </w:r>
    </w:p>
    <w:p w14:paraId="09594EBA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b/>
          <w:bCs/>
          <w:lang w:val="en-IN"/>
        </w:rPr>
        <w:t>Assume:</w:t>
      </w:r>
      <w:r w:rsidRPr="001C2FD8">
        <w:rPr>
          <w:rFonts w:ascii="Poppins" w:hAnsi="Poppins" w:cs="Poppins"/>
          <w:lang w:val="en-IN"/>
        </w:rPr>
        <w:t xml:space="preserve"> face width, b = 10 m</w:t>
      </w:r>
    </w:p>
    <w:p w14:paraId="422DF077" w14:textId="77777777" w:rsidR="001C2FD8" w:rsidRPr="001C2FD8" w:rsidRDefault="001C2FD8" w:rsidP="001C2FD8">
      <w:pPr>
        <w:numPr>
          <w:ilvl w:val="0"/>
          <w:numId w:val="18"/>
        </w:num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 xml:space="preserve">Stage 1 </w:t>
      </w:r>
      <w:r w:rsidRPr="001C2FD8">
        <w:rPr>
          <w:rFonts w:ascii="Times New Roman" w:hAnsi="Times New Roman" w:cs="Times New Roman"/>
          <w:lang w:val="en-IN"/>
        </w:rPr>
        <w:t>→</w:t>
      </w:r>
      <w:r w:rsidRPr="001C2FD8">
        <w:rPr>
          <w:rFonts w:ascii="Poppins" w:hAnsi="Poppins" w:cs="Poppins"/>
          <w:lang w:val="en-IN"/>
        </w:rPr>
        <w:t xml:space="preserve"> b</w:t>
      </w:r>
      <w:r w:rsidRPr="001C2FD8">
        <w:rPr>
          <w:rFonts w:ascii="Cambria Math" w:hAnsi="Cambria Math" w:cs="Cambria Math"/>
          <w:lang w:val="en-IN"/>
        </w:rPr>
        <w:t>₁</w:t>
      </w:r>
      <w:r w:rsidRPr="001C2FD8">
        <w:rPr>
          <w:rFonts w:ascii="Poppins" w:hAnsi="Poppins" w:cs="Poppins"/>
          <w:lang w:val="en-IN"/>
        </w:rPr>
        <w:t xml:space="preserve"> = 10 × 3 = 30 mm</w:t>
      </w:r>
    </w:p>
    <w:p w14:paraId="776ED63A" w14:textId="77777777" w:rsidR="001C2FD8" w:rsidRPr="001C2FD8" w:rsidRDefault="001C2FD8" w:rsidP="001C2FD8">
      <w:pPr>
        <w:numPr>
          <w:ilvl w:val="0"/>
          <w:numId w:val="18"/>
        </w:num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 xml:space="preserve">Stage 2 </w:t>
      </w:r>
      <w:r w:rsidRPr="001C2FD8">
        <w:rPr>
          <w:rFonts w:ascii="Times New Roman" w:hAnsi="Times New Roman" w:cs="Times New Roman"/>
          <w:lang w:val="en-IN"/>
        </w:rPr>
        <w:t>→</w:t>
      </w:r>
      <w:r w:rsidRPr="001C2FD8">
        <w:rPr>
          <w:rFonts w:ascii="Poppins" w:hAnsi="Poppins" w:cs="Poppins"/>
          <w:lang w:val="en-IN"/>
        </w:rPr>
        <w:t xml:space="preserve"> b</w:t>
      </w:r>
      <w:r w:rsidRPr="001C2FD8">
        <w:rPr>
          <w:rFonts w:ascii="Cambria Math" w:hAnsi="Cambria Math" w:cs="Cambria Math"/>
          <w:lang w:val="en-IN"/>
        </w:rPr>
        <w:t>₂</w:t>
      </w:r>
      <w:r w:rsidRPr="001C2FD8">
        <w:rPr>
          <w:rFonts w:ascii="Poppins" w:hAnsi="Poppins" w:cs="Poppins"/>
          <w:lang w:val="en-IN"/>
        </w:rPr>
        <w:t xml:space="preserve"> = 10 × 5 = 50 mm</w:t>
      </w:r>
    </w:p>
    <w:p w14:paraId="721D5678" w14:textId="4282F62D" w:rsidR="001C2FD8" w:rsidRPr="001C2FD8" w:rsidRDefault="001C2FD8" w:rsidP="001C2FD8">
      <w:pPr>
        <w:rPr>
          <w:rFonts w:ascii="Poppins" w:hAnsi="Poppins" w:cs="Poppins"/>
          <w:lang w:val="en-IN"/>
        </w:rPr>
      </w:pPr>
    </w:p>
    <w:p w14:paraId="6A8B2CE8" w14:textId="77777777" w:rsidR="001C2FD8" w:rsidRPr="001C2FD8" w:rsidRDefault="001C2FD8" w:rsidP="001C2FD8">
      <w:pPr>
        <w:rPr>
          <w:rFonts w:ascii="Poppins" w:hAnsi="Poppins" w:cs="Poppins"/>
          <w:b/>
          <w:bCs/>
          <w:lang w:val="en-IN"/>
        </w:rPr>
      </w:pPr>
      <w:r w:rsidRPr="001C2FD8">
        <w:rPr>
          <w:rFonts w:ascii="Poppins" w:hAnsi="Poppins" w:cs="Poppins"/>
          <w:b/>
          <w:bCs/>
          <w:lang w:val="en-IN"/>
        </w:rPr>
        <w:t>Tangential force</w:t>
      </w:r>
    </w:p>
    <w:p w14:paraId="7846AF19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Times New Roman" w:hAnsi="Times New Roman" w:cs="Times New Roman"/>
          <w:lang w:val="en-IN"/>
        </w:rPr>
        <w:t>→</w:t>
      </w:r>
      <w:r w:rsidRPr="001C2FD8">
        <w:rPr>
          <w:rFonts w:ascii="Poppins" w:hAnsi="Poppins" w:cs="Poppins"/>
          <w:lang w:val="en-IN"/>
        </w:rPr>
        <w:t xml:space="preserve"> Stage 1 (r</w:t>
      </w:r>
      <w:r w:rsidRPr="001C2FD8">
        <w:rPr>
          <w:rFonts w:ascii="Cambria Math" w:hAnsi="Cambria Math" w:cs="Cambria Math"/>
          <w:lang w:val="en-IN"/>
        </w:rPr>
        <w:t>ₚ</w:t>
      </w:r>
      <w:r w:rsidRPr="001C2FD8">
        <w:rPr>
          <w:rFonts w:ascii="Poppins" w:hAnsi="Poppins" w:cs="Poppins"/>
          <w:lang w:val="en-IN"/>
        </w:rPr>
        <w:t xml:space="preserve"> = 45 mm)</w:t>
      </w:r>
    </w:p>
    <w:p w14:paraId="4AB844B9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(F</w:t>
      </w:r>
      <w:r w:rsidRPr="001C2FD8">
        <w:rPr>
          <w:rFonts w:ascii="Cambria Math" w:hAnsi="Cambria Math" w:cs="Cambria Math"/>
          <w:lang w:val="en-IN"/>
        </w:rPr>
        <w:t>ₜ</w:t>
      </w:r>
      <w:r w:rsidRPr="001C2FD8">
        <w:rPr>
          <w:rFonts w:ascii="Poppins" w:hAnsi="Poppins" w:cs="Poppins"/>
          <w:lang w:val="en-IN"/>
        </w:rPr>
        <w:t>)</w:t>
      </w:r>
      <w:r w:rsidRPr="001C2FD8">
        <w:rPr>
          <w:rFonts w:ascii="Cambria Math" w:hAnsi="Cambria Math" w:cs="Cambria Math"/>
          <w:lang w:val="en-IN"/>
        </w:rPr>
        <w:t>₁</w:t>
      </w:r>
      <w:r w:rsidRPr="001C2FD8">
        <w:rPr>
          <w:rFonts w:ascii="Poppins" w:hAnsi="Poppins" w:cs="Poppins"/>
          <w:lang w:val="en-IN"/>
        </w:rPr>
        <w:t xml:space="preserve"> = (MT)</w:t>
      </w:r>
      <w:r w:rsidRPr="001C2FD8">
        <w:rPr>
          <w:rFonts w:ascii="Cambria Math" w:hAnsi="Cambria Math" w:cs="Cambria Math"/>
          <w:lang w:val="en-IN"/>
        </w:rPr>
        <w:t>₍</w:t>
      </w:r>
      <w:r w:rsidRPr="001C2FD8">
        <w:rPr>
          <w:rFonts w:ascii="Times New Roman" w:hAnsi="Times New Roman" w:cs="Times New Roman"/>
          <w:lang w:val="en-IN"/>
        </w:rPr>
        <w:t>ᵢ</w:t>
      </w:r>
      <w:r w:rsidRPr="001C2FD8">
        <w:rPr>
          <w:rFonts w:ascii="Cambria Math" w:hAnsi="Cambria Math" w:cs="Cambria Math"/>
          <w:lang w:val="en-IN"/>
        </w:rPr>
        <w:t>ₚ₎</w:t>
      </w:r>
      <w:r w:rsidRPr="001C2FD8">
        <w:rPr>
          <w:rFonts w:ascii="Poppins" w:hAnsi="Poppins" w:cs="Poppins"/>
          <w:lang w:val="en-IN"/>
        </w:rPr>
        <w:t xml:space="preserve"> / r</w:t>
      </w:r>
      <w:r w:rsidRPr="001C2FD8">
        <w:rPr>
          <w:rFonts w:ascii="Cambria Math" w:hAnsi="Cambria Math" w:cs="Cambria Math"/>
          <w:lang w:val="en-IN"/>
        </w:rPr>
        <w:t>ₚ</w:t>
      </w:r>
      <w:r w:rsidRPr="001C2FD8">
        <w:rPr>
          <w:rFonts w:ascii="Poppins" w:hAnsi="Poppins" w:cs="Poppins"/>
          <w:lang w:val="en-IN"/>
        </w:rPr>
        <w:t xml:space="preserve"> = 6.34 / 0.045 = 141.56 N</w:t>
      </w:r>
    </w:p>
    <w:p w14:paraId="1A3143C0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Times New Roman" w:hAnsi="Times New Roman" w:cs="Times New Roman"/>
          <w:lang w:val="en-IN"/>
        </w:rPr>
        <w:t>→</w:t>
      </w:r>
      <w:r w:rsidRPr="001C2FD8">
        <w:rPr>
          <w:rFonts w:ascii="Poppins" w:hAnsi="Poppins" w:cs="Poppins"/>
          <w:lang w:val="en-IN"/>
        </w:rPr>
        <w:t xml:space="preserve"> Stage 2 (r</w:t>
      </w:r>
      <w:r w:rsidRPr="001C2FD8">
        <w:rPr>
          <w:rFonts w:ascii="Cambria Math" w:hAnsi="Cambria Math" w:cs="Cambria Math"/>
          <w:lang w:val="en-IN"/>
        </w:rPr>
        <w:t>ₚ</w:t>
      </w:r>
      <w:r w:rsidRPr="001C2FD8">
        <w:rPr>
          <w:rFonts w:ascii="Poppins" w:hAnsi="Poppins" w:cs="Poppins"/>
          <w:lang w:val="en-IN"/>
        </w:rPr>
        <w:t xml:space="preserve"> = 62.5 mm)</w:t>
      </w:r>
    </w:p>
    <w:p w14:paraId="6F00EEB8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(F</w:t>
      </w:r>
      <w:r w:rsidRPr="001C2FD8">
        <w:rPr>
          <w:rFonts w:ascii="Cambria Math" w:hAnsi="Cambria Math" w:cs="Cambria Math"/>
          <w:lang w:val="en-IN"/>
        </w:rPr>
        <w:t>ₜ</w:t>
      </w:r>
      <w:r w:rsidRPr="001C2FD8">
        <w:rPr>
          <w:rFonts w:ascii="Poppins" w:hAnsi="Poppins" w:cs="Poppins"/>
          <w:lang w:val="en-IN"/>
        </w:rPr>
        <w:t>)</w:t>
      </w:r>
      <w:r w:rsidRPr="001C2FD8">
        <w:rPr>
          <w:rFonts w:ascii="Cambria Math" w:hAnsi="Cambria Math" w:cs="Cambria Math"/>
          <w:lang w:val="en-IN"/>
        </w:rPr>
        <w:t>₂</w:t>
      </w:r>
      <w:r w:rsidRPr="001C2FD8">
        <w:rPr>
          <w:rFonts w:ascii="Poppins" w:hAnsi="Poppins" w:cs="Poppins"/>
          <w:lang w:val="en-IN"/>
        </w:rPr>
        <w:t xml:space="preserve"> = (MT)</w:t>
      </w:r>
      <w:r w:rsidRPr="001C2FD8">
        <w:rPr>
          <w:rFonts w:ascii="Cambria Math" w:hAnsi="Cambria Math" w:cs="Cambria Math"/>
          <w:lang w:val="en-IN"/>
        </w:rPr>
        <w:t>₍</w:t>
      </w:r>
      <w:r w:rsidRPr="001C2FD8">
        <w:rPr>
          <w:rFonts w:ascii="Times New Roman" w:hAnsi="Times New Roman" w:cs="Times New Roman"/>
          <w:lang w:val="en-IN"/>
        </w:rPr>
        <w:t>ᵢ</w:t>
      </w:r>
      <w:r w:rsidRPr="001C2FD8">
        <w:rPr>
          <w:rFonts w:ascii="Cambria Math" w:hAnsi="Cambria Math" w:cs="Cambria Math"/>
          <w:lang w:val="en-IN"/>
        </w:rPr>
        <w:t>ₚ₎</w:t>
      </w:r>
      <w:r w:rsidRPr="001C2FD8">
        <w:rPr>
          <w:rFonts w:ascii="Poppins" w:hAnsi="Poppins" w:cs="Poppins"/>
          <w:lang w:val="en-IN"/>
        </w:rPr>
        <w:t xml:space="preserve"> / 0.0625 = 262.72 N</w:t>
      </w:r>
    </w:p>
    <w:p w14:paraId="11D2FE1C" w14:textId="352AF66A" w:rsidR="001C2FD8" w:rsidRPr="001C2FD8" w:rsidRDefault="001C2FD8" w:rsidP="001C2FD8">
      <w:pPr>
        <w:rPr>
          <w:rFonts w:ascii="Poppins" w:hAnsi="Poppins" w:cs="Poppins"/>
          <w:lang w:val="en-IN"/>
        </w:rPr>
      </w:pPr>
    </w:p>
    <w:p w14:paraId="666B35FC" w14:textId="34F4863C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b/>
          <w:bCs/>
          <w:lang w:val="en-IN"/>
        </w:rPr>
        <w:t>Bending stress</w:t>
      </w:r>
      <w:r w:rsidRPr="001C2FD8">
        <w:rPr>
          <w:rFonts w:ascii="Poppins" w:hAnsi="Poppins" w:cs="Poppins"/>
          <w:lang w:val="en-IN"/>
        </w:rPr>
        <w:br/>
      </w: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Cambria" w:hAnsi="Cambria" w:cs="Cambria"/>
          <w:lang w:val="en-IN"/>
        </w:rPr>
        <w:t>σ</w:t>
      </w:r>
      <w:r w:rsidRPr="001C2FD8">
        <w:rPr>
          <w:rFonts w:ascii="Poppins" w:hAnsi="Poppins" w:cs="Poppins"/>
          <w:lang w:val="en-IN"/>
        </w:rPr>
        <w:t xml:space="preserve"> = F</w:t>
      </w:r>
      <w:r w:rsidRPr="001C2FD8">
        <w:rPr>
          <w:rFonts w:ascii="Cambria Math" w:hAnsi="Cambria Math" w:cs="Cambria Math"/>
          <w:lang w:val="en-IN"/>
        </w:rPr>
        <w:t>ₜ</w:t>
      </w:r>
      <w:r w:rsidRPr="001C2FD8">
        <w:rPr>
          <w:rFonts w:ascii="Poppins" w:hAnsi="Poppins" w:cs="Poppins"/>
          <w:lang w:val="en-IN"/>
        </w:rPr>
        <w:t xml:space="preserve"> / (b × m × y)</w:t>
      </w:r>
    </w:p>
    <w:p w14:paraId="3A02FF21" w14:textId="23CE7B26" w:rsidR="001C2FD8" w:rsidRPr="001C2FD8" w:rsidRDefault="001C2FD8" w:rsidP="001C2FD8">
      <w:pPr>
        <w:rPr>
          <w:rFonts w:ascii="Poppins" w:hAnsi="Poppins" w:cs="Poppins"/>
          <w:lang w:val="en-IN"/>
        </w:rPr>
      </w:pPr>
    </w:p>
    <w:p w14:paraId="20027520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b/>
          <w:bCs/>
          <w:lang w:val="en-IN"/>
        </w:rPr>
        <w:t>Stage 1</w:t>
      </w:r>
      <w:r w:rsidRPr="001C2FD8">
        <w:rPr>
          <w:rFonts w:ascii="Poppins" w:hAnsi="Poppins" w:cs="Poppins"/>
          <w:b/>
          <w:bCs/>
          <w:lang w:val="en-IN"/>
        </w:rPr>
        <w:br/>
      </w:r>
      <w:r w:rsidRPr="001C2FD8">
        <w:rPr>
          <w:rFonts w:ascii="Poppins" w:hAnsi="Poppins" w:cs="Poppins"/>
          <w:lang w:val="en-IN"/>
        </w:rPr>
        <w:t>Lewis form factor, Y = π·y</w:t>
      </w:r>
    </w:p>
    <w:p w14:paraId="195401D4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y = (0.154 - 0.912 / N</w:t>
      </w:r>
      <w:r w:rsidRPr="001C2FD8">
        <w:rPr>
          <w:rFonts w:ascii="Cambria Math" w:hAnsi="Cambria Math" w:cs="Cambria Math"/>
          <w:lang w:val="en-IN"/>
        </w:rPr>
        <w:t>ₚ</w:t>
      </w:r>
      <w:r w:rsidRPr="001C2FD8">
        <w:rPr>
          <w:rFonts w:ascii="Poppins" w:hAnsi="Poppins" w:cs="Poppins"/>
          <w:lang w:val="en-IN"/>
        </w:rPr>
        <w:t>)</w:t>
      </w:r>
    </w:p>
    <w:p w14:paraId="46D6D424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y = π(0.154 - 0.912 / 30)</w:t>
      </w:r>
    </w:p>
    <w:p w14:paraId="3A9556C6" w14:textId="77777777" w:rsidR="001C2FD8" w:rsidRP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 </w:t>
      </w:r>
      <w:r w:rsidRPr="001C2FD8">
        <w:rPr>
          <w:rFonts w:ascii="Poppins" w:hAnsi="Poppins" w:cs="Poppins"/>
          <w:lang w:val="en-IN"/>
        </w:rPr>
        <w:t>y = 0.3883</w:t>
      </w:r>
    </w:p>
    <w:p w14:paraId="0E2EC0C6" w14:textId="435721FE" w:rsidR="001C2FD8" w:rsidRPr="001C2FD8" w:rsidRDefault="001C2FD8" w:rsidP="001C2FD8">
      <w:pPr>
        <w:rPr>
          <w:rFonts w:ascii="Poppins" w:hAnsi="Poppins" w:cs="Poppins"/>
          <w:lang w:val="en-IN"/>
        </w:rPr>
      </w:pPr>
    </w:p>
    <w:p w14:paraId="32A6336A" w14:textId="77777777" w:rsidR="001C2FD8" w:rsidRDefault="001C2FD8" w:rsidP="001C2FD8">
      <w:pPr>
        <w:rPr>
          <w:rFonts w:ascii="Poppins" w:hAnsi="Poppins" w:cs="Poppins"/>
          <w:lang w:val="en-IN"/>
        </w:rPr>
      </w:pPr>
      <w:r w:rsidRPr="001C2FD8">
        <w:rPr>
          <w:rFonts w:ascii="Poppins" w:hAnsi="Poppins" w:cs="Poppins"/>
          <w:lang w:val="en-IN"/>
        </w:rPr>
        <w:t xml:space="preserve">% </w:t>
      </w:r>
      <w:r w:rsidRPr="001C2FD8">
        <w:rPr>
          <w:rFonts w:ascii="Cambria" w:hAnsi="Cambria" w:cs="Cambria"/>
          <w:lang w:val="en-IN"/>
        </w:rPr>
        <w:t>σ₁</w:t>
      </w:r>
      <w:r w:rsidRPr="001C2FD8">
        <w:rPr>
          <w:rFonts w:ascii="Poppins" w:hAnsi="Poppins" w:cs="Poppins"/>
          <w:lang w:val="en-IN"/>
        </w:rPr>
        <w:t xml:space="preserve"> = (141.56) / (30 × 3 × 0.3883) × 1.5 = 6.0760 MPa</w:t>
      </w:r>
    </w:p>
    <w:p w14:paraId="54095B74" w14:textId="3F145C1B" w:rsidR="001C2FD8" w:rsidRDefault="001C2FD8" w:rsidP="001C2FD8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55E155B7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b/>
          <w:bCs/>
          <w:lang w:val="en-IN"/>
        </w:rPr>
        <w:t>Stage 2</w:t>
      </w:r>
      <w:r w:rsidRPr="00343F1E">
        <w:rPr>
          <w:rFonts w:ascii="Poppins" w:hAnsi="Poppins" w:cs="Poppins"/>
          <w:lang w:val="en-IN"/>
        </w:rPr>
        <w:br/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Y = π (0.154 - 0.912 / 25)</w:t>
      </w:r>
      <w:r w:rsidRPr="00343F1E">
        <w:rPr>
          <w:rFonts w:ascii="Poppins" w:hAnsi="Poppins" w:cs="Poppins"/>
          <w:lang w:val="en-IN"/>
        </w:rPr>
        <w:br/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Y = 0.3691</w:t>
      </w:r>
    </w:p>
    <w:p w14:paraId="40A2266C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Cambria Math" w:hAnsi="Cambria Math" w:cs="Cambria Math"/>
          <w:lang w:val="en-IN"/>
        </w:rPr>
        <w:t>∴</w:t>
      </w:r>
      <w:r w:rsidRPr="00343F1E">
        <w:rPr>
          <w:rFonts w:ascii="Poppins" w:hAnsi="Poppins" w:cs="Poppins"/>
          <w:lang w:val="en-IN"/>
        </w:rPr>
        <w:t xml:space="preserve"> </w:t>
      </w:r>
      <w:r w:rsidRPr="00343F1E">
        <w:rPr>
          <w:rFonts w:ascii="Cambria" w:hAnsi="Cambria" w:cs="Cambria"/>
          <w:lang w:val="en-IN"/>
        </w:rPr>
        <w:t>σ₂</w:t>
      </w:r>
      <w:r w:rsidRPr="00343F1E">
        <w:rPr>
          <w:rFonts w:ascii="Poppins" w:hAnsi="Poppins" w:cs="Poppins"/>
          <w:lang w:val="en-IN"/>
        </w:rPr>
        <w:t xml:space="preserve"> = (262.72) / (50 × 5 × 0.3691) × 1.5 = 4.2707 MPa</w:t>
      </w:r>
    </w:p>
    <w:p w14:paraId="27A8C804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(% allowable bending strength for AISI 4340 steel = 400 MPa)</w:t>
      </w:r>
      <w:r w:rsidRPr="00343F1E">
        <w:rPr>
          <w:rFonts w:ascii="Poppins" w:hAnsi="Poppins" w:cs="Poppins"/>
          <w:lang w:val="en-IN"/>
        </w:rPr>
        <w:br/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Times New Roman" w:hAnsi="Times New Roman" w:cs="Times New Roman"/>
          <w:lang w:val="en-IN"/>
        </w:rPr>
        <w:t>→</w:t>
      </w:r>
      <w:r w:rsidRPr="00343F1E">
        <w:rPr>
          <w:rFonts w:ascii="Poppins" w:hAnsi="Poppins" w:cs="Poppins"/>
          <w:lang w:val="en-IN"/>
        </w:rPr>
        <w:t xml:space="preserve"> Here both for both stages it is less, so safe</w:t>
      </w:r>
    </w:p>
    <w:p w14:paraId="110DFF92" w14:textId="57117F2A" w:rsidR="00343F1E" w:rsidRPr="00343F1E" w:rsidRDefault="00343F1E" w:rsidP="00343F1E">
      <w:pPr>
        <w:rPr>
          <w:rFonts w:ascii="Poppins" w:hAnsi="Poppins" w:cs="Poppins"/>
          <w:lang w:val="en-IN"/>
        </w:rPr>
      </w:pPr>
    </w:p>
    <w:p w14:paraId="61124DC4" w14:textId="50F05685" w:rsidR="00343F1E" w:rsidRPr="00343F1E" w:rsidRDefault="00343F1E" w:rsidP="00343F1E">
      <w:pPr>
        <w:rPr>
          <w:rFonts w:ascii="Poppins" w:hAnsi="Poppins" w:cs="Poppins"/>
          <w:b/>
          <w:bCs/>
          <w:lang w:val="en-IN"/>
        </w:rPr>
      </w:pPr>
      <w:r w:rsidRPr="00343F1E">
        <w:rPr>
          <w:rFonts w:ascii="Poppins" w:hAnsi="Poppins" w:cs="Poppins"/>
          <w:b/>
          <w:bCs/>
          <w:lang w:val="en-IN"/>
        </w:rPr>
        <w:t>Now, contact stress</w:t>
      </w:r>
    </w:p>
    <w:p w14:paraId="163E4E38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proofErr w:type="spellStart"/>
      <w:r w:rsidRPr="00343F1E">
        <w:rPr>
          <w:rFonts w:ascii="Cambria" w:hAnsi="Cambria" w:cs="Cambria"/>
          <w:lang w:val="en-IN"/>
        </w:rPr>
        <w:t>σ</w:t>
      </w:r>
      <w:r w:rsidRPr="00343F1E">
        <w:rPr>
          <w:rFonts w:ascii="Poppins" w:hAnsi="Poppins" w:cs="Poppins"/>
          <w:lang w:val="en-IN"/>
        </w:rPr>
        <w:t>_c</w:t>
      </w:r>
      <w:proofErr w:type="spellEnd"/>
      <w:r w:rsidRPr="00343F1E">
        <w:rPr>
          <w:rFonts w:ascii="Poppins" w:hAnsi="Poppins" w:cs="Poppins"/>
          <w:lang w:val="en-IN"/>
        </w:rPr>
        <w:t xml:space="preserve"> = Cp √(F</w:t>
      </w:r>
      <w:r w:rsidRPr="00343F1E">
        <w:rPr>
          <w:rFonts w:ascii="Cambria Math" w:hAnsi="Cambria Math" w:cs="Cambria Math"/>
          <w:lang w:val="en-IN"/>
        </w:rPr>
        <w:t>ₜ</w:t>
      </w:r>
      <w:r w:rsidRPr="00343F1E">
        <w:rPr>
          <w:rFonts w:ascii="Poppins" w:hAnsi="Poppins" w:cs="Poppins"/>
          <w:lang w:val="en-IN"/>
        </w:rPr>
        <w:t>(i+1) / (</w:t>
      </w:r>
      <w:proofErr w:type="spellStart"/>
      <w:r w:rsidRPr="00343F1E">
        <w:rPr>
          <w:rFonts w:ascii="Poppins" w:hAnsi="Poppins" w:cs="Poppins"/>
          <w:lang w:val="en-IN"/>
        </w:rPr>
        <w:t>b·dp·i·</w:t>
      </w:r>
      <w:r w:rsidRPr="00343F1E">
        <w:rPr>
          <w:rFonts w:ascii="Cambria" w:hAnsi="Cambria" w:cs="Cambria"/>
          <w:lang w:val="en-IN"/>
        </w:rPr>
        <w:t>μ</w:t>
      </w:r>
      <w:proofErr w:type="spellEnd"/>
      <w:r w:rsidRPr="00343F1E">
        <w:rPr>
          <w:rFonts w:ascii="Poppins" w:hAnsi="Poppins" w:cs="Poppins"/>
          <w:lang w:val="en-IN"/>
        </w:rPr>
        <w:t>)) × 1 (for open gear)</w:t>
      </w:r>
    </w:p>
    <w:p w14:paraId="6F4B710A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Cp = 1910 (elastic constant of steel)</w:t>
      </w:r>
    </w:p>
    <w:p w14:paraId="3C3C7D67" w14:textId="554848C5" w:rsidR="00343F1E" w:rsidRPr="00343F1E" w:rsidRDefault="00343F1E" w:rsidP="00343F1E">
      <w:pPr>
        <w:rPr>
          <w:rFonts w:ascii="Poppins" w:hAnsi="Poppins" w:cs="Poppins"/>
          <w:lang w:val="en-IN"/>
        </w:rPr>
      </w:pPr>
    </w:p>
    <w:p w14:paraId="77A39A21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Cambria Math" w:hAnsi="Cambria Math" w:cs="Cambria Math"/>
          <w:lang w:val="en-IN"/>
        </w:rPr>
        <w:t>∴</w:t>
      </w:r>
      <w:r w:rsidRPr="00343F1E">
        <w:rPr>
          <w:rFonts w:ascii="Poppins" w:hAnsi="Poppins" w:cs="Poppins"/>
          <w:lang w:val="en-IN"/>
        </w:rPr>
        <w:t xml:space="preserve"> </w:t>
      </w:r>
      <w:proofErr w:type="spellStart"/>
      <w:r w:rsidRPr="00343F1E">
        <w:rPr>
          <w:rFonts w:ascii="Cambria" w:hAnsi="Cambria" w:cs="Cambria"/>
          <w:lang w:val="en-IN"/>
        </w:rPr>
        <w:t>σ</w:t>
      </w:r>
      <w:r w:rsidRPr="00343F1E">
        <w:rPr>
          <w:rFonts w:ascii="Poppins" w:hAnsi="Poppins" w:cs="Poppins"/>
          <w:lang w:val="en-IN"/>
        </w:rPr>
        <w:t>_c</w:t>
      </w:r>
      <w:proofErr w:type="spellEnd"/>
      <w:r w:rsidRPr="00343F1E">
        <w:rPr>
          <w:rFonts w:ascii="Cambria Math" w:hAnsi="Cambria Math" w:cs="Cambria Math"/>
          <w:lang w:val="en-IN"/>
        </w:rPr>
        <w:t>₁</w:t>
      </w:r>
      <w:r w:rsidRPr="00343F1E">
        <w:rPr>
          <w:rFonts w:ascii="Poppins" w:hAnsi="Poppins" w:cs="Poppins"/>
          <w:lang w:val="en-IN"/>
        </w:rPr>
        <w:t xml:space="preserve"> = 1910 √(141.56(2.5+1) / (30×90×2.5×1)) = 16.35 MPa</w:t>
      </w:r>
    </w:p>
    <w:p w14:paraId="5A5CC94A" w14:textId="77777777" w:rsidR="00343F1E" w:rsidRP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Cambria Math" w:hAnsi="Cambria Math" w:cs="Cambria Math"/>
          <w:lang w:val="en-IN"/>
        </w:rPr>
        <w:t>∴</w:t>
      </w:r>
      <w:r w:rsidRPr="00343F1E">
        <w:rPr>
          <w:rFonts w:ascii="Poppins" w:hAnsi="Poppins" w:cs="Poppins"/>
          <w:lang w:val="en-IN"/>
        </w:rPr>
        <w:t xml:space="preserve"> </w:t>
      </w:r>
      <w:proofErr w:type="spellStart"/>
      <w:r w:rsidRPr="00343F1E">
        <w:rPr>
          <w:rFonts w:ascii="Cambria" w:hAnsi="Cambria" w:cs="Cambria"/>
          <w:lang w:val="en-IN"/>
        </w:rPr>
        <w:t>σ</w:t>
      </w:r>
      <w:r w:rsidRPr="00343F1E">
        <w:rPr>
          <w:rFonts w:ascii="Poppins" w:hAnsi="Poppins" w:cs="Poppins"/>
          <w:lang w:val="en-IN"/>
        </w:rPr>
        <w:t>_c</w:t>
      </w:r>
      <w:proofErr w:type="spellEnd"/>
      <w:r w:rsidRPr="00343F1E">
        <w:rPr>
          <w:rFonts w:ascii="Cambria Math" w:hAnsi="Cambria Math" w:cs="Cambria Math"/>
          <w:lang w:val="en-IN"/>
        </w:rPr>
        <w:t>₂</w:t>
      </w:r>
      <w:r w:rsidRPr="00343F1E">
        <w:rPr>
          <w:rFonts w:ascii="Poppins" w:hAnsi="Poppins" w:cs="Poppins"/>
          <w:lang w:val="en-IN"/>
        </w:rPr>
        <w:t xml:space="preserve"> = 1910 √(262.72(2+1) / (50×125×2×1)) = 15.16 MPa</w:t>
      </w:r>
    </w:p>
    <w:p w14:paraId="34A30BE7" w14:textId="2F33FDEA" w:rsidR="00343F1E" w:rsidRPr="00343F1E" w:rsidRDefault="00343F1E" w:rsidP="00343F1E">
      <w:pPr>
        <w:rPr>
          <w:rFonts w:ascii="Poppins" w:hAnsi="Poppins" w:cs="Poppins"/>
          <w:lang w:val="en-IN"/>
        </w:rPr>
      </w:pPr>
    </w:p>
    <w:p w14:paraId="6E0C6599" w14:textId="77777777" w:rsidR="00343F1E" w:rsidRDefault="00343F1E" w:rsidP="00343F1E">
      <w:pPr>
        <w:rPr>
          <w:rFonts w:ascii="Poppins" w:hAnsi="Poppins" w:cs="Poppins"/>
          <w:lang w:val="en-IN"/>
        </w:rPr>
      </w:pPr>
      <w:r w:rsidRPr="00343F1E">
        <w:rPr>
          <w:rFonts w:ascii="Poppins" w:hAnsi="Poppins" w:cs="Poppins"/>
          <w:lang w:val="en-IN"/>
        </w:rPr>
        <w:t>(</w:t>
      </w:r>
      <w:r w:rsidRPr="00343F1E">
        <w:rPr>
          <w:rFonts w:ascii="Cambria Math" w:hAnsi="Cambria Math" w:cs="Cambria Math"/>
          <w:lang w:val="en-IN"/>
        </w:rPr>
        <w:t>∴</w:t>
      </w:r>
      <w:r w:rsidRPr="00343F1E">
        <w:rPr>
          <w:rFonts w:ascii="Poppins" w:hAnsi="Poppins" w:cs="Poppins"/>
          <w:lang w:val="en-IN"/>
        </w:rPr>
        <w:t xml:space="preserve"> allowable contact stress = 1000 MPa)</w:t>
      </w:r>
      <w:r w:rsidRPr="00343F1E">
        <w:rPr>
          <w:rFonts w:ascii="Poppins" w:hAnsi="Poppins" w:cs="Poppins"/>
          <w:lang w:val="en-IN"/>
        </w:rPr>
        <w:br/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Poppins" w:hAnsi="Poppins" w:cs="Poppins"/>
          <w:lang w:val="en-IN"/>
        </w:rPr>
        <w:t> </w:t>
      </w:r>
      <w:r w:rsidRPr="00343F1E">
        <w:rPr>
          <w:rFonts w:ascii="Times New Roman" w:hAnsi="Times New Roman" w:cs="Times New Roman"/>
          <w:lang w:val="en-IN"/>
        </w:rPr>
        <w:t>→</w:t>
      </w:r>
      <w:r w:rsidRPr="00343F1E">
        <w:rPr>
          <w:rFonts w:ascii="Poppins" w:hAnsi="Poppins" w:cs="Poppins"/>
          <w:lang w:val="en-IN"/>
        </w:rPr>
        <w:t xml:space="preserve"> Both stages are safe (as both are less)</w:t>
      </w:r>
    </w:p>
    <w:p w14:paraId="3F7E6853" w14:textId="77777777" w:rsidR="007550CB" w:rsidRDefault="007550CB" w:rsidP="00343F1E">
      <w:pPr>
        <w:rPr>
          <w:rFonts w:ascii="Poppins" w:hAnsi="Poppins" w:cs="Poppins"/>
          <w:lang w:val="en-IN"/>
        </w:rPr>
      </w:pPr>
    </w:p>
    <w:p w14:paraId="7B4B3768" w14:textId="26E12B73" w:rsidR="007550CB" w:rsidRDefault="007550CB" w:rsidP="00343F1E">
      <w:pPr>
        <w:rPr>
          <w:rFonts w:ascii="Montserrat" w:hAnsi="Montserrat" w:cs="Poppins"/>
          <w:b/>
          <w:bCs/>
          <w:sz w:val="28"/>
          <w:szCs w:val="28"/>
          <w:lang w:val="en-IN"/>
        </w:rPr>
      </w:pPr>
      <w:r w:rsidRPr="007550CB">
        <w:rPr>
          <w:rFonts w:ascii="Montserrat" w:hAnsi="Montserrat" w:cs="Poppins"/>
          <w:b/>
          <w:bCs/>
          <w:sz w:val="28"/>
          <w:szCs w:val="28"/>
          <w:lang w:val="en-IN"/>
        </w:rPr>
        <w:t>(</w:t>
      </w:r>
      <w:r>
        <w:rPr>
          <w:rFonts w:ascii="Montserrat" w:hAnsi="Montserrat" w:cs="Poppins"/>
          <w:b/>
          <w:bCs/>
          <w:sz w:val="28"/>
          <w:szCs w:val="28"/>
          <w:lang w:val="en-IN"/>
        </w:rPr>
        <w:t>4</w:t>
      </w:r>
      <w:r w:rsidRPr="007550CB">
        <w:rPr>
          <w:rFonts w:ascii="Montserrat" w:hAnsi="Montserrat" w:cs="Poppins"/>
          <w:b/>
          <w:bCs/>
          <w:sz w:val="28"/>
          <w:szCs w:val="28"/>
          <w:lang w:val="en-IN"/>
        </w:rPr>
        <w:t>)</w:t>
      </w:r>
    </w:p>
    <w:p w14:paraId="0206FA78" w14:textId="77777777" w:rsidR="007550CB" w:rsidRPr="007550CB" w:rsidRDefault="007550CB" w:rsidP="007550CB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7550CB">
        <w:rPr>
          <w:rFonts w:ascii="Poppins" w:hAnsi="Poppins" w:cs="Poppins"/>
          <w:b/>
          <w:bCs/>
          <w:sz w:val="24"/>
          <w:szCs w:val="24"/>
          <w:lang w:val="en-IN"/>
        </w:rPr>
        <w:t>Lifespan calculation</w:t>
      </w:r>
    </w:p>
    <w:p w14:paraId="60C36FAF" w14:textId="77777777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b/>
          <w:bCs/>
          <w:lang w:val="en-IN"/>
        </w:rPr>
        <w:t>Fatigue life</w:t>
      </w:r>
      <w:r w:rsidRPr="007550CB">
        <w:rPr>
          <w:rFonts w:ascii="Poppins" w:hAnsi="Poppins" w:cs="Poppins"/>
          <w:lang w:val="en-IN"/>
        </w:rPr>
        <w:br/>
      </w:r>
      <w:r w:rsidRPr="007550CB">
        <w:rPr>
          <w:rFonts w:ascii="Times New Roman" w:hAnsi="Times New Roman" w:cs="Times New Roman"/>
          <w:lang w:val="en-IN"/>
        </w:rPr>
        <w:t>→</w:t>
      </w:r>
      <w:r w:rsidRPr="007550CB">
        <w:rPr>
          <w:rFonts w:ascii="Poppins" w:hAnsi="Poppins" w:cs="Poppins"/>
          <w:lang w:val="en-IN"/>
        </w:rPr>
        <w:t xml:space="preserve"> 50000 hrs at 3000 rpm = 50000 × 60 × 3000 = 9 × 10</w:t>
      </w:r>
      <w:r w:rsidRPr="007550CB">
        <w:rPr>
          <w:rFonts w:ascii="Cambria Math" w:hAnsi="Cambria Math" w:cs="Cambria Math"/>
          <w:lang w:val="en-IN"/>
        </w:rPr>
        <w:t>⁹</w:t>
      </w:r>
      <w:r w:rsidRPr="007550CB">
        <w:rPr>
          <w:rFonts w:ascii="Poppins" w:hAnsi="Poppins" w:cs="Poppins"/>
          <w:lang w:val="en-IN"/>
        </w:rPr>
        <w:t xml:space="preserve"> cycles</w:t>
      </w:r>
    </w:p>
    <w:p w14:paraId="44A07F38" w14:textId="77777777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Times New Roman" w:hAnsi="Times New Roman" w:cs="Times New Roman"/>
          <w:lang w:val="en-IN"/>
        </w:rPr>
        <w:t>→</w:t>
      </w:r>
      <w:r w:rsidRPr="007550CB">
        <w:rPr>
          <w:rFonts w:ascii="Poppins" w:hAnsi="Poppins" w:cs="Poppins"/>
          <w:lang w:val="en-IN"/>
        </w:rPr>
        <w:t xml:space="preserve"> Stage 1 (Np = 30) each tooth =</w:t>
      </w:r>
      <w:r w:rsidRPr="007550CB">
        <w:rPr>
          <w:rFonts w:ascii="Poppins" w:hAnsi="Poppins" w:cs="Poppins"/>
          <w:lang w:val="en-IN"/>
        </w:rPr>
        <w:br/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= 9 × 10</w:t>
      </w:r>
      <w:r w:rsidRPr="007550CB">
        <w:rPr>
          <w:rFonts w:ascii="Cambria Math" w:hAnsi="Cambria Math" w:cs="Cambria Math"/>
          <w:lang w:val="en-IN"/>
        </w:rPr>
        <w:t>⁹</w:t>
      </w:r>
      <w:r w:rsidRPr="007550CB">
        <w:rPr>
          <w:rFonts w:ascii="Poppins" w:hAnsi="Poppins" w:cs="Poppins"/>
          <w:lang w:val="en-IN"/>
        </w:rPr>
        <w:t xml:space="preserve"> / 30 = 3 × 10</w:t>
      </w:r>
      <w:r w:rsidRPr="007550CB">
        <w:rPr>
          <w:rFonts w:ascii="Cambria Math" w:hAnsi="Cambria Math" w:cs="Cambria Math"/>
          <w:lang w:val="en-IN"/>
        </w:rPr>
        <w:t>⁸</w:t>
      </w:r>
      <w:r w:rsidRPr="007550CB">
        <w:rPr>
          <w:rFonts w:ascii="Poppins" w:hAnsi="Poppins" w:cs="Poppins"/>
          <w:lang w:val="en-IN"/>
        </w:rPr>
        <w:t xml:space="preserve"> cycles</w:t>
      </w:r>
    </w:p>
    <w:p w14:paraId="5C3D4E60" w14:textId="77777777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Times New Roman" w:hAnsi="Times New Roman" w:cs="Times New Roman"/>
          <w:lang w:val="en-IN"/>
        </w:rPr>
        <w:t>→</w:t>
      </w:r>
      <w:r w:rsidRPr="007550CB">
        <w:rPr>
          <w:rFonts w:ascii="Poppins" w:hAnsi="Poppins" w:cs="Poppins"/>
          <w:lang w:val="en-IN"/>
        </w:rPr>
        <w:t xml:space="preserve"> Stage 2 (</w:t>
      </w:r>
      <w:proofErr w:type="spellStart"/>
      <w:r w:rsidRPr="007550CB">
        <w:rPr>
          <w:rFonts w:ascii="Poppins" w:hAnsi="Poppins" w:cs="Poppins"/>
          <w:lang w:val="en-IN"/>
        </w:rPr>
        <w:t>i</w:t>
      </w:r>
      <w:proofErr w:type="spellEnd"/>
      <w:r w:rsidRPr="007550CB">
        <w:rPr>
          <w:rFonts w:ascii="Poppins" w:hAnsi="Poppins" w:cs="Poppins"/>
          <w:lang w:val="en-IN"/>
        </w:rPr>
        <w:t xml:space="preserve"> = 2.5) each tooth =</w:t>
      </w:r>
      <w:r w:rsidRPr="007550CB">
        <w:rPr>
          <w:rFonts w:ascii="Poppins" w:hAnsi="Poppins" w:cs="Poppins"/>
          <w:lang w:val="en-IN"/>
        </w:rPr>
        <w:br/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= 3 × 10</w:t>
      </w:r>
      <w:r w:rsidRPr="007550CB">
        <w:rPr>
          <w:rFonts w:ascii="Cambria Math" w:hAnsi="Cambria Math" w:cs="Cambria Math"/>
          <w:lang w:val="en-IN"/>
        </w:rPr>
        <w:t>⁹</w:t>
      </w:r>
      <w:r w:rsidRPr="007550CB">
        <w:rPr>
          <w:rFonts w:ascii="Poppins" w:hAnsi="Poppins" w:cs="Poppins"/>
          <w:lang w:val="en-IN"/>
        </w:rPr>
        <w:t xml:space="preserve"> / 2.5 = 1.4 × 10</w:t>
      </w:r>
      <w:r w:rsidRPr="007550CB">
        <w:rPr>
          <w:rFonts w:ascii="Cambria Math" w:hAnsi="Cambria Math" w:cs="Cambria Math"/>
          <w:lang w:val="en-IN"/>
        </w:rPr>
        <w:t>⁸</w:t>
      </w:r>
      <w:r w:rsidRPr="007550CB">
        <w:rPr>
          <w:rFonts w:ascii="Poppins" w:hAnsi="Poppins" w:cs="Poppins"/>
          <w:lang w:val="en-IN"/>
        </w:rPr>
        <w:t xml:space="preserve"> cycles</w:t>
      </w:r>
    </w:p>
    <w:p w14:paraId="728F1B4D" w14:textId="77777777" w:rsidR="007550CB" w:rsidRDefault="007550CB" w:rsidP="007550CB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36F49A35" w14:textId="7717423E" w:rsidR="007550CB" w:rsidRPr="007550CB" w:rsidRDefault="007550CB" w:rsidP="007550CB">
      <w:pPr>
        <w:rPr>
          <w:rFonts w:ascii="Montserrat" w:hAnsi="Montserrat" w:cs="Poppins"/>
          <w:b/>
          <w:bCs/>
          <w:sz w:val="28"/>
          <w:szCs w:val="28"/>
          <w:lang w:val="en-IN"/>
        </w:rPr>
      </w:pPr>
      <w:r w:rsidRPr="007550CB">
        <w:rPr>
          <w:rFonts w:ascii="Montserrat" w:hAnsi="Montserrat" w:cs="Poppins"/>
          <w:b/>
          <w:bCs/>
          <w:sz w:val="28"/>
          <w:szCs w:val="28"/>
          <w:lang w:val="en-IN"/>
        </w:rPr>
        <w:t>(</w:t>
      </w:r>
      <w:r>
        <w:rPr>
          <w:rFonts w:ascii="Montserrat" w:hAnsi="Montserrat" w:cs="Poppins"/>
          <w:b/>
          <w:bCs/>
          <w:sz w:val="28"/>
          <w:szCs w:val="28"/>
          <w:lang w:val="en-IN"/>
        </w:rPr>
        <w:t>5</w:t>
      </w:r>
      <w:r w:rsidRPr="007550CB">
        <w:rPr>
          <w:rFonts w:ascii="Montserrat" w:hAnsi="Montserrat" w:cs="Poppins"/>
          <w:b/>
          <w:bCs/>
          <w:sz w:val="28"/>
          <w:szCs w:val="28"/>
          <w:lang w:val="en-IN"/>
        </w:rPr>
        <w:t>)</w:t>
      </w:r>
    </w:p>
    <w:p w14:paraId="60CCBB38" w14:textId="5DDFFC85" w:rsidR="007550CB" w:rsidRPr="007550CB" w:rsidRDefault="007550CB" w:rsidP="007550CB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7550CB">
        <w:rPr>
          <w:rFonts w:ascii="Poppins" w:hAnsi="Poppins" w:cs="Poppins"/>
          <w:b/>
          <w:bCs/>
          <w:sz w:val="24"/>
          <w:szCs w:val="24"/>
          <w:lang w:val="en-IN"/>
        </w:rPr>
        <w:t>Weight</w:t>
      </w:r>
    </w:p>
    <w:p w14:paraId="293736A0" w14:textId="77777777" w:rsidR="007550CB" w:rsidRPr="007550CB" w:rsidRDefault="007550CB" w:rsidP="007550CB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7550CB">
        <w:rPr>
          <w:rFonts w:ascii="Poppins" w:hAnsi="Poppins" w:cs="Poppins"/>
          <w:b/>
          <w:bCs/>
          <w:sz w:val="24"/>
          <w:szCs w:val="24"/>
          <w:lang w:val="en-IN"/>
        </w:rPr>
        <w:t>Gear Volume</w:t>
      </w:r>
    </w:p>
    <w:p w14:paraId="46376573" w14:textId="77777777" w:rsidR="007550CB" w:rsidRPr="007550CB" w:rsidRDefault="007550CB" w:rsidP="007550CB">
      <w:pPr>
        <w:rPr>
          <w:rFonts w:ascii="Poppins" w:hAnsi="Poppins" w:cs="Poppins"/>
          <w:b/>
          <w:bCs/>
          <w:lang w:val="en-IN"/>
        </w:rPr>
      </w:pPr>
      <w:r w:rsidRPr="007550CB">
        <w:rPr>
          <w:rFonts w:ascii="Poppins" w:hAnsi="Poppins" w:cs="Poppins"/>
          <w:b/>
          <w:bCs/>
          <w:lang w:val="en-IN"/>
        </w:rPr>
        <w:t>Stage 1</w:t>
      </w:r>
    </w:p>
    <w:p w14:paraId="563BD800" w14:textId="77777777" w:rsidR="007550CB" w:rsidRPr="007550CB" w:rsidRDefault="007550CB" w:rsidP="007550CB">
      <w:pPr>
        <w:numPr>
          <w:ilvl w:val="0"/>
          <w:numId w:val="19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Pinion V = π × (45)² × 30 = 190852 mm³</w:t>
      </w:r>
    </w:p>
    <w:p w14:paraId="50DA4F11" w14:textId="77777777" w:rsidR="007550CB" w:rsidRPr="007550CB" w:rsidRDefault="007550CB" w:rsidP="007550CB">
      <w:pPr>
        <w:numPr>
          <w:ilvl w:val="0"/>
          <w:numId w:val="19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Gear V = π × (112.5)² × 30 = 1192826 mm³</w:t>
      </w:r>
    </w:p>
    <w:p w14:paraId="62181B90" w14:textId="77777777" w:rsidR="007550CB" w:rsidRPr="007550CB" w:rsidRDefault="007550CB" w:rsidP="007550CB">
      <w:pPr>
        <w:rPr>
          <w:rFonts w:ascii="Poppins" w:hAnsi="Poppins" w:cs="Poppins"/>
          <w:b/>
          <w:bCs/>
          <w:lang w:val="en-IN"/>
        </w:rPr>
      </w:pPr>
      <w:r w:rsidRPr="007550CB">
        <w:rPr>
          <w:rFonts w:ascii="Poppins" w:hAnsi="Poppins" w:cs="Poppins"/>
          <w:b/>
          <w:bCs/>
          <w:lang w:val="en-IN"/>
        </w:rPr>
        <w:t>Stage 2</w:t>
      </w:r>
    </w:p>
    <w:p w14:paraId="51E63BBA" w14:textId="77777777" w:rsidR="007550CB" w:rsidRPr="007550CB" w:rsidRDefault="007550CB" w:rsidP="007550CB">
      <w:pPr>
        <w:numPr>
          <w:ilvl w:val="0"/>
          <w:numId w:val="20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Pinion V = π × (60.5)² × 50 ≈ 613592 mm³</w:t>
      </w:r>
    </w:p>
    <w:p w14:paraId="088E354D" w14:textId="77777777" w:rsidR="007550CB" w:rsidRPr="007550CB" w:rsidRDefault="007550CB" w:rsidP="007550CB">
      <w:pPr>
        <w:numPr>
          <w:ilvl w:val="0"/>
          <w:numId w:val="20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Gear V = π × (95)² × 50 ≈ 2454360 mm³</w:t>
      </w:r>
    </w:p>
    <w:p w14:paraId="7DA48F61" w14:textId="77777777" w:rsidR="007550CB" w:rsidRPr="007550CB" w:rsidRDefault="007550CB" w:rsidP="007550CB">
      <w:pPr>
        <w:rPr>
          <w:rFonts w:ascii="Poppins" w:hAnsi="Poppins" w:cs="Poppins"/>
          <w:lang w:val="en-IN"/>
        </w:rPr>
      </w:pPr>
    </w:p>
    <w:p w14:paraId="4BEDF182" w14:textId="4D1D71D3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 xml:space="preserve"> Gear weight (steel density = 7.85 × 10</w:t>
      </w:r>
      <w:r w:rsidRPr="007550CB">
        <w:rPr>
          <w:rFonts w:ascii="Cambria Math" w:hAnsi="Cambria Math" w:cs="Cambria Math"/>
          <w:lang w:val="en-IN"/>
        </w:rPr>
        <w:t>⁻⁶</w:t>
      </w:r>
      <w:r w:rsidRPr="007550CB">
        <w:rPr>
          <w:rFonts w:ascii="Poppins" w:hAnsi="Poppins" w:cs="Poppins"/>
          <w:lang w:val="en-IN"/>
        </w:rPr>
        <w:t xml:space="preserve"> kg/mm³)</w:t>
      </w:r>
    </w:p>
    <w:p w14:paraId="0256F088" w14:textId="77777777" w:rsidR="007550CB" w:rsidRPr="007550CB" w:rsidRDefault="007550CB" w:rsidP="007550CB">
      <w:pPr>
        <w:numPr>
          <w:ilvl w:val="0"/>
          <w:numId w:val="21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Stage 1: (190852 + 1192826) × 7.85 × 10</w:t>
      </w:r>
      <w:r w:rsidRPr="007550CB">
        <w:rPr>
          <w:rFonts w:ascii="Cambria Math" w:hAnsi="Cambria Math" w:cs="Cambria Math"/>
          <w:lang w:val="en-IN"/>
        </w:rPr>
        <w:t>⁻⁶</w:t>
      </w:r>
      <w:r w:rsidRPr="007550CB">
        <w:rPr>
          <w:rFonts w:ascii="Poppins" w:hAnsi="Poppins" w:cs="Poppins"/>
          <w:lang w:val="en-IN"/>
        </w:rPr>
        <w:t xml:space="preserve"> = 1.09 kg</w:t>
      </w:r>
    </w:p>
    <w:p w14:paraId="5C563EE3" w14:textId="77777777" w:rsidR="007550CB" w:rsidRPr="007550CB" w:rsidRDefault="007550CB" w:rsidP="007550CB">
      <w:pPr>
        <w:numPr>
          <w:ilvl w:val="0"/>
          <w:numId w:val="21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Stage 2: ≈ 2.41 kg</w:t>
      </w:r>
    </w:p>
    <w:p w14:paraId="73B76E1E" w14:textId="77777777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Total gear weight = 1.09 + 2.41 kg = 3.50 kg</w:t>
      </w:r>
    </w:p>
    <w:p w14:paraId="5F087C11" w14:textId="52012AA5" w:rsidR="007550CB" w:rsidRPr="007550CB" w:rsidRDefault="007550CB" w:rsidP="007550CB">
      <w:pPr>
        <w:rPr>
          <w:rFonts w:ascii="Poppins" w:hAnsi="Poppins" w:cs="Poppins"/>
          <w:lang w:val="en-IN"/>
        </w:rPr>
      </w:pPr>
    </w:p>
    <w:p w14:paraId="638C8C17" w14:textId="77777777" w:rsidR="007550CB" w:rsidRPr="007550CB" w:rsidRDefault="007550CB" w:rsidP="007550CB">
      <w:pPr>
        <w:rPr>
          <w:rFonts w:ascii="Poppins" w:hAnsi="Poppins" w:cs="Poppins"/>
          <w:b/>
          <w:bCs/>
          <w:lang w:val="en-IN"/>
        </w:rPr>
      </w:pPr>
      <w:r w:rsidRPr="007550CB">
        <w:rPr>
          <w:rFonts w:ascii="Poppins" w:hAnsi="Poppins" w:cs="Poppins"/>
          <w:b/>
          <w:bCs/>
          <w:lang w:val="en-IN"/>
        </w:rPr>
        <w:t>Let Assume:</w:t>
      </w:r>
    </w:p>
    <w:p w14:paraId="21E7281F" w14:textId="77777777" w:rsidR="007550CB" w:rsidRPr="007550CB" w:rsidRDefault="007550CB" w:rsidP="007550CB">
      <w:pPr>
        <w:numPr>
          <w:ilvl w:val="0"/>
          <w:numId w:val="22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Shaft &amp; bearing set = 2 kg</w:t>
      </w:r>
    </w:p>
    <w:p w14:paraId="3BFAF7F7" w14:textId="77777777" w:rsidR="007550CB" w:rsidRPr="007550CB" w:rsidRDefault="007550CB" w:rsidP="007550CB">
      <w:pPr>
        <w:numPr>
          <w:ilvl w:val="0"/>
          <w:numId w:val="22"/>
        </w:numPr>
        <w:rPr>
          <w:rFonts w:ascii="Poppins" w:hAnsi="Poppins" w:cs="Poppins"/>
          <w:lang w:val="en-IN"/>
        </w:rPr>
      </w:pPr>
      <w:r w:rsidRPr="007550CB">
        <w:rPr>
          <w:rFonts w:ascii="Poppins" w:hAnsi="Poppins" w:cs="Poppins"/>
          <w:lang w:val="en-IN"/>
        </w:rPr>
        <w:t>Housing (Aluminium) = 3.5 kg</w:t>
      </w:r>
    </w:p>
    <w:p w14:paraId="26079C3E" w14:textId="3C9CFA9F" w:rsidR="007550CB" w:rsidRPr="007550CB" w:rsidRDefault="007550CB" w:rsidP="007550CB">
      <w:pPr>
        <w:rPr>
          <w:rFonts w:ascii="Poppins" w:hAnsi="Poppins" w:cs="Poppins"/>
          <w:lang w:val="en-IN"/>
        </w:rPr>
      </w:pPr>
    </w:p>
    <w:p w14:paraId="0D01C461" w14:textId="1B1D66E5" w:rsidR="007550CB" w:rsidRPr="007550CB" w:rsidRDefault="007550CB" w:rsidP="007550CB">
      <w:pPr>
        <w:rPr>
          <w:rFonts w:ascii="Poppins" w:hAnsi="Poppins" w:cs="Poppins"/>
          <w:lang w:val="en-IN"/>
        </w:rPr>
      </w:pPr>
      <w:r w:rsidRPr="007550CB">
        <w:rPr>
          <w:rFonts w:ascii="Cambria Math" w:hAnsi="Cambria Math" w:cs="Cambria Math"/>
          <w:lang w:val="en-IN"/>
        </w:rPr>
        <w:t>∴</w:t>
      </w:r>
      <w:r w:rsidRPr="007550CB">
        <w:rPr>
          <w:rFonts w:ascii="Poppins" w:hAnsi="Poppins" w:cs="Poppins"/>
          <w:lang w:val="en-IN"/>
        </w:rPr>
        <w:t xml:space="preserve"> </w:t>
      </w:r>
      <w:r w:rsidRPr="007550CB">
        <w:rPr>
          <w:rFonts w:ascii="Poppins" w:hAnsi="Poppins" w:cs="Poppins"/>
          <w:b/>
          <w:bCs/>
          <w:lang w:val="en-IN"/>
        </w:rPr>
        <w:t>Total WT</w:t>
      </w:r>
      <w:r w:rsidRPr="007550CB">
        <w:rPr>
          <w:rFonts w:ascii="Poppins" w:hAnsi="Poppins" w:cs="Poppins"/>
          <w:lang w:val="en-IN"/>
        </w:rPr>
        <w:t xml:space="preserve"> = 3.50 + 2.0 + 3.5 = </w:t>
      </w:r>
      <w:r w:rsidRPr="007550CB">
        <w:rPr>
          <w:rFonts w:ascii="Poppins" w:hAnsi="Poppins" w:cs="Poppins"/>
          <w:b/>
          <w:bCs/>
          <w:lang w:val="en-IN"/>
        </w:rPr>
        <w:t>9.0 kg</w:t>
      </w:r>
      <w:r w:rsidRPr="007550CB">
        <w:rPr>
          <w:rFonts w:ascii="Poppins" w:hAnsi="Poppins" w:cs="Poppins"/>
          <w:lang w:val="en-IN"/>
        </w:rPr>
        <w:br/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 </w:t>
      </w:r>
      <w:r w:rsidRPr="007550CB">
        <w:rPr>
          <w:rFonts w:ascii="Poppins" w:hAnsi="Poppins" w:cs="Poppins"/>
          <w:lang w:val="en-IN"/>
        </w:rPr>
        <w:t>which is less than 10 kg</w:t>
      </w:r>
    </w:p>
    <w:p w14:paraId="71E31670" w14:textId="77777777" w:rsidR="007550CB" w:rsidRPr="00343F1E" w:rsidRDefault="007550CB" w:rsidP="00343F1E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6F33A83C" w14:textId="77777777" w:rsidR="00343F1E" w:rsidRPr="001C2FD8" w:rsidRDefault="00343F1E" w:rsidP="001C2FD8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4DD32D1A" w14:textId="77777777" w:rsidR="001C2FD8" w:rsidRPr="008E0E0B" w:rsidRDefault="001C2FD8" w:rsidP="008E0E0B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0671688D" w14:textId="77777777" w:rsidR="008E0E0B" w:rsidRPr="008E0E0B" w:rsidRDefault="008E0E0B" w:rsidP="008E0E0B">
      <w:pPr>
        <w:rPr>
          <w:rFonts w:ascii="Montserrat" w:hAnsi="Montserrat" w:cs="Poppins"/>
          <w:b/>
          <w:bCs/>
          <w:sz w:val="28"/>
          <w:szCs w:val="28"/>
          <w:lang w:val="en-IN"/>
        </w:rPr>
      </w:pPr>
    </w:p>
    <w:p w14:paraId="4BFFC574" w14:textId="77777777" w:rsidR="008E0E0B" w:rsidRPr="007A325B" w:rsidRDefault="008E0E0B" w:rsidP="008E0E0B">
      <w:pPr>
        <w:rPr>
          <w:rFonts w:ascii="Poppins" w:hAnsi="Poppins" w:cs="Poppins"/>
        </w:rPr>
      </w:pPr>
    </w:p>
    <w:sectPr w:rsidR="008E0E0B" w:rsidRPr="007A32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67A62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F5DF2"/>
    <w:multiLevelType w:val="multilevel"/>
    <w:tmpl w:val="D2A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93548"/>
    <w:multiLevelType w:val="hybridMultilevel"/>
    <w:tmpl w:val="802EE7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2633FF"/>
    <w:multiLevelType w:val="multilevel"/>
    <w:tmpl w:val="DE3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03D9B"/>
    <w:multiLevelType w:val="hybridMultilevel"/>
    <w:tmpl w:val="568E1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47599"/>
    <w:multiLevelType w:val="hybridMultilevel"/>
    <w:tmpl w:val="7A3C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303F2"/>
    <w:multiLevelType w:val="hybridMultilevel"/>
    <w:tmpl w:val="242AA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0BC0"/>
    <w:multiLevelType w:val="multilevel"/>
    <w:tmpl w:val="0B2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96F8E"/>
    <w:multiLevelType w:val="multilevel"/>
    <w:tmpl w:val="F9C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65327"/>
    <w:multiLevelType w:val="multilevel"/>
    <w:tmpl w:val="7C7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D58A5"/>
    <w:multiLevelType w:val="hybridMultilevel"/>
    <w:tmpl w:val="0A42C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96F4A"/>
    <w:multiLevelType w:val="hybridMultilevel"/>
    <w:tmpl w:val="5AFE5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04415"/>
    <w:multiLevelType w:val="hybridMultilevel"/>
    <w:tmpl w:val="40B48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17619">
    <w:abstractNumId w:val="8"/>
  </w:num>
  <w:num w:numId="2" w16cid:durableId="1554534768">
    <w:abstractNumId w:val="6"/>
  </w:num>
  <w:num w:numId="3" w16cid:durableId="1184397573">
    <w:abstractNumId w:val="5"/>
  </w:num>
  <w:num w:numId="4" w16cid:durableId="305935436">
    <w:abstractNumId w:val="4"/>
  </w:num>
  <w:num w:numId="5" w16cid:durableId="1484657948">
    <w:abstractNumId w:val="7"/>
  </w:num>
  <w:num w:numId="6" w16cid:durableId="706297154">
    <w:abstractNumId w:val="3"/>
  </w:num>
  <w:num w:numId="7" w16cid:durableId="916015227">
    <w:abstractNumId w:val="2"/>
  </w:num>
  <w:num w:numId="8" w16cid:durableId="1740249154">
    <w:abstractNumId w:val="1"/>
  </w:num>
  <w:num w:numId="9" w16cid:durableId="161286285">
    <w:abstractNumId w:val="0"/>
  </w:num>
  <w:num w:numId="10" w16cid:durableId="1223757252">
    <w:abstractNumId w:val="19"/>
  </w:num>
  <w:num w:numId="11" w16cid:durableId="1297951179">
    <w:abstractNumId w:val="13"/>
  </w:num>
  <w:num w:numId="12" w16cid:durableId="73287686">
    <w:abstractNumId w:val="20"/>
  </w:num>
  <w:num w:numId="13" w16cid:durableId="1748069623">
    <w:abstractNumId w:val="7"/>
  </w:num>
  <w:num w:numId="14" w16cid:durableId="2098093810">
    <w:abstractNumId w:val="18"/>
  </w:num>
  <w:num w:numId="15" w16cid:durableId="245774083">
    <w:abstractNumId w:val="14"/>
  </w:num>
  <w:num w:numId="16" w16cid:durableId="719404863">
    <w:abstractNumId w:val="12"/>
  </w:num>
  <w:num w:numId="17" w16cid:durableId="568151898">
    <w:abstractNumId w:val="10"/>
  </w:num>
  <w:num w:numId="18" w16cid:durableId="544221784">
    <w:abstractNumId w:val="16"/>
  </w:num>
  <w:num w:numId="19" w16cid:durableId="1452474859">
    <w:abstractNumId w:val="15"/>
  </w:num>
  <w:num w:numId="20" w16cid:durableId="1790003861">
    <w:abstractNumId w:val="17"/>
  </w:num>
  <w:num w:numId="21" w16cid:durableId="530649993">
    <w:abstractNumId w:val="9"/>
  </w:num>
  <w:num w:numId="22" w16cid:durableId="1940210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956"/>
    <w:rsid w:val="00034616"/>
    <w:rsid w:val="0006063C"/>
    <w:rsid w:val="0015074B"/>
    <w:rsid w:val="001C2FD8"/>
    <w:rsid w:val="00230587"/>
    <w:rsid w:val="0029639D"/>
    <w:rsid w:val="00326F90"/>
    <w:rsid w:val="00343F1E"/>
    <w:rsid w:val="00512698"/>
    <w:rsid w:val="005E7779"/>
    <w:rsid w:val="006206B0"/>
    <w:rsid w:val="00627423"/>
    <w:rsid w:val="00652AEA"/>
    <w:rsid w:val="007550CB"/>
    <w:rsid w:val="00763EE0"/>
    <w:rsid w:val="00791217"/>
    <w:rsid w:val="007A325B"/>
    <w:rsid w:val="00860CA1"/>
    <w:rsid w:val="00897A3E"/>
    <w:rsid w:val="008E0E0B"/>
    <w:rsid w:val="009542E9"/>
    <w:rsid w:val="00A23856"/>
    <w:rsid w:val="00A57565"/>
    <w:rsid w:val="00AA1D8D"/>
    <w:rsid w:val="00B47730"/>
    <w:rsid w:val="00B57C3D"/>
    <w:rsid w:val="00B81AF0"/>
    <w:rsid w:val="00C266F8"/>
    <w:rsid w:val="00CB0664"/>
    <w:rsid w:val="00D100FF"/>
    <w:rsid w:val="00E27E25"/>
    <w:rsid w:val="00F2122F"/>
    <w:rsid w:val="00F76EFF"/>
    <w:rsid w:val="00FC4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2D983"/>
  <w14:defaultImageDpi w14:val="300"/>
  <w15:docId w15:val="{93B158B5-864F-4514-857C-ABAD26D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 Verma</cp:lastModifiedBy>
  <cp:revision>17</cp:revision>
  <dcterms:created xsi:type="dcterms:W3CDTF">2013-12-23T23:15:00Z</dcterms:created>
  <dcterms:modified xsi:type="dcterms:W3CDTF">2025-04-21T09:10:00Z</dcterms:modified>
  <cp:category/>
</cp:coreProperties>
</file>